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1650C" w14:textId="77777777" w:rsidR="00A34F47" w:rsidRPr="00204719" w:rsidRDefault="00A34F47" w:rsidP="00A34F47">
      <w:pPr>
        <w:rPr>
          <w:b/>
          <w:bCs/>
          <w:sz w:val="32"/>
          <w:szCs w:val="32"/>
        </w:rPr>
      </w:pPr>
      <w:r w:rsidRPr="00204719">
        <w:rPr>
          <w:b/>
          <w:bCs/>
          <w:sz w:val="32"/>
          <w:szCs w:val="32"/>
        </w:rPr>
        <w:t>Initialization</w:t>
      </w:r>
    </w:p>
    <w:p w14:paraId="512E4E95" w14:textId="77777777" w:rsidR="00A34F47" w:rsidRPr="00204719" w:rsidRDefault="00A34F47" w:rsidP="00A34F47">
      <w:pPr>
        <w:rPr>
          <w:b/>
          <w:bCs/>
          <w:sz w:val="32"/>
          <w:szCs w:val="32"/>
          <w:lang w:bidi="he-IL"/>
        </w:rPr>
      </w:pPr>
      <w:r w:rsidRPr="00204719">
        <w:rPr>
          <w:sz w:val="32"/>
          <w:szCs w:val="32"/>
          <w:lang w:bidi="he-IL"/>
        </w:rPr>
        <w:tab/>
      </w:r>
      <w:r>
        <w:rPr>
          <w:b/>
          <w:bCs/>
          <w:sz w:val="32"/>
          <w:szCs w:val="32"/>
          <w:lang w:bidi="he-IL"/>
        </w:rPr>
        <w:t>Participant</w:t>
      </w:r>
    </w:p>
    <w:p w14:paraId="78898012" w14:textId="77777777" w:rsidR="00A34F47" w:rsidRPr="00BC687A" w:rsidRDefault="00A34F47" w:rsidP="00A34F47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lang w:bidi="he-IL"/>
        </w:rPr>
      </w:pPr>
      <w:r w:rsidRPr="00204719">
        <w:rPr>
          <w:sz w:val="32"/>
          <w:szCs w:val="32"/>
          <w:lang w:bidi="he-IL"/>
        </w:rPr>
        <w:t xml:space="preserve">As a </w:t>
      </w:r>
      <w:r>
        <w:rPr>
          <w:sz w:val="32"/>
          <w:szCs w:val="32"/>
          <w:lang w:bidi="he-IL"/>
        </w:rPr>
        <w:t>participant</w:t>
      </w:r>
      <w:r w:rsidRPr="00204719">
        <w:rPr>
          <w:sz w:val="32"/>
          <w:szCs w:val="32"/>
          <w:lang w:bidi="he-IL"/>
        </w:rPr>
        <w:t xml:space="preserve"> I can start the experiment as a hider / opener. Depends on the link </w:t>
      </w:r>
      <w:r>
        <w:rPr>
          <w:sz w:val="32"/>
          <w:szCs w:val="32"/>
          <w:lang w:bidi="he-IL"/>
        </w:rPr>
        <w:t>that</w:t>
      </w:r>
      <w:r w:rsidRPr="00204719">
        <w:rPr>
          <w:sz w:val="32"/>
          <w:szCs w:val="32"/>
          <w:lang w:bidi="he-IL"/>
        </w:rPr>
        <w:t xml:space="preserve"> I used to direct to the experiment.</w:t>
      </w:r>
    </w:p>
    <w:p w14:paraId="4E03197D" w14:textId="77777777" w:rsidR="00A34F47" w:rsidRPr="004961D4" w:rsidRDefault="00A34F47" w:rsidP="00A34F47">
      <w:pPr>
        <w:pStyle w:val="ListParagraph"/>
        <w:numPr>
          <w:ilvl w:val="0"/>
          <w:numId w:val="16"/>
        </w:numPr>
        <w:rPr>
          <w:sz w:val="32"/>
          <w:szCs w:val="32"/>
          <w:lang w:bidi="he-IL"/>
        </w:rPr>
      </w:pPr>
      <w:r w:rsidRPr="004961D4">
        <w:rPr>
          <w:sz w:val="32"/>
          <w:szCs w:val="32"/>
          <w:lang w:bidi="he-IL"/>
        </w:rPr>
        <w:t xml:space="preserve">As a participant I start the experiment with a participation fee. </w:t>
      </w:r>
    </w:p>
    <w:p w14:paraId="67F5C06D" w14:textId="77777777" w:rsidR="00A34F47" w:rsidRPr="004961D4" w:rsidRDefault="00A34F47" w:rsidP="00A34F47">
      <w:pPr>
        <w:pStyle w:val="ListParagraph"/>
        <w:numPr>
          <w:ilvl w:val="1"/>
          <w:numId w:val="16"/>
        </w:numPr>
        <w:rPr>
          <w:sz w:val="32"/>
          <w:szCs w:val="32"/>
          <w:lang w:bidi="he-IL"/>
        </w:rPr>
      </w:pPr>
      <w:r w:rsidRPr="004961D4">
        <w:rPr>
          <w:sz w:val="32"/>
          <w:szCs w:val="32"/>
          <w:lang w:bidi="he-IL"/>
        </w:rPr>
        <w:t>As a</w:t>
      </w:r>
      <w:r>
        <w:rPr>
          <w:sz w:val="32"/>
          <w:szCs w:val="32"/>
          <w:lang w:bidi="he-IL"/>
        </w:rPr>
        <w:t xml:space="preserve"> hider I start with</w:t>
      </w:r>
      <w:r w:rsidRPr="004961D4">
        <w:rPr>
          <w:sz w:val="32"/>
          <w:szCs w:val="32"/>
          <w:lang w:bidi="he-IL"/>
        </w:rPr>
        <w:t xml:space="preserve"> 1$.</w:t>
      </w:r>
    </w:p>
    <w:p w14:paraId="59E404A4" w14:textId="77777777" w:rsidR="00A34F47" w:rsidRPr="004961D4" w:rsidRDefault="00A34F47" w:rsidP="00A34F47">
      <w:pPr>
        <w:pStyle w:val="ListParagraph"/>
        <w:numPr>
          <w:ilvl w:val="1"/>
          <w:numId w:val="16"/>
        </w:numPr>
        <w:rPr>
          <w:sz w:val="32"/>
          <w:szCs w:val="32"/>
          <w:lang w:bidi="he-IL"/>
        </w:rPr>
      </w:pPr>
      <w:r w:rsidRPr="004961D4">
        <w:rPr>
          <w:sz w:val="32"/>
          <w:szCs w:val="32"/>
          <w:lang w:bidi="he-IL"/>
        </w:rPr>
        <w:t xml:space="preserve">As an opener </w:t>
      </w:r>
      <w:r>
        <w:rPr>
          <w:sz w:val="32"/>
          <w:szCs w:val="32"/>
          <w:lang w:bidi="he-IL"/>
        </w:rPr>
        <w:t>I start with</w:t>
      </w:r>
      <w:r w:rsidRPr="004961D4">
        <w:rPr>
          <w:sz w:val="32"/>
          <w:szCs w:val="32"/>
          <w:lang w:bidi="he-IL"/>
        </w:rPr>
        <w:t xml:space="preserve"> 1$.</w:t>
      </w:r>
    </w:p>
    <w:p w14:paraId="1B92E8C3" w14:textId="77777777" w:rsidR="00A34F47" w:rsidRDefault="00A34F47" w:rsidP="00A34F47">
      <w:pPr>
        <w:pStyle w:val="ListParagraph"/>
        <w:ind w:left="720"/>
        <w:rPr>
          <w:b/>
          <w:bCs/>
          <w:sz w:val="32"/>
          <w:szCs w:val="32"/>
          <w:lang w:bidi="he-IL"/>
        </w:rPr>
      </w:pPr>
      <w:r w:rsidRPr="00204719">
        <w:rPr>
          <w:b/>
          <w:bCs/>
          <w:sz w:val="32"/>
          <w:szCs w:val="32"/>
          <w:lang w:bidi="he-IL"/>
        </w:rPr>
        <w:t>System</w:t>
      </w:r>
    </w:p>
    <w:p w14:paraId="6DF84ADE" w14:textId="77777777" w:rsidR="00A34F47" w:rsidRPr="003529E6" w:rsidRDefault="00A34F47" w:rsidP="00A34F47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As a system I want to prevent user from doing the experiment more than once. </w:t>
      </w:r>
    </w:p>
    <w:p w14:paraId="695D122B" w14:textId="77777777" w:rsidR="00A34F47" w:rsidRPr="00204719" w:rsidRDefault="00A34F47" w:rsidP="00A34F47">
      <w:pPr>
        <w:pStyle w:val="ListParagraph"/>
        <w:numPr>
          <w:ilvl w:val="0"/>
          <w:numId w:val="16"/>
        </w:numPr>
        <w:rPr>
          <w:b/>
          <w:bCs/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 xml:space="preserve">As a system I want some of the participants to be hiders and some to be openers. There will be separate link for each room (rooms </w:t>
      </w:r>
      <w:proofErr w:type="gramStart"/>
      <w:r>
        <w:rPr>
          <w:sz w:val="32"/>
          <w:szCs w:val="32"/>
          <w:lang w:bidi="he-IL"/>
        </w:rPr>
        <w:t>are :</w:t>
      </w:r>
      <w:proofErr w:type="gramEnd"/>
      <w:r>
        <w:rPr>
          <w:sz w:val="32"/>
          <w:szCs w:val="32"/>
          <w:lang w:bidi="he-IL"/>
        </w:rPr>
        <w:t xml:space="preserve"> opener and hider). [to discuss rooms with </w:t>
      </w:r>
      <w:proofErr w:type="spellStart"/>
      <w:r>
        <w:rPr>
          <w:sz w:val="32"/>
          <w:szCs w:val="32"/>
          <w:lang w:bidi="he-IL"/>
        </w:rPr>
        <w:t>Ido</w:t>
      </w:r>
      <w:proofErr w:type="spellEnd"/>
      <w:r>
        <w:rPr>
          <w:sz w:val="32"/>
          <w:szCs w:val="32"/>
          <w:lang w:bidi="he-IL"/>
        </w:rPr>
        <w:t>]</w:t>
      </w:r>
    </w:p>
    <w:p w14:paraId="328EEEA3" w14:textId="77777777" w:rsidR="00A34F47" w:rsidRPr="00204719" w:rsidRDefault="00A34F47" w:rsidP="00A34F47">
      <w:pPr>
        <w:rPr>
          <w:b/>
          <w:bCs/>
          <w:sz w:val="32"/>
          <w:szCs w:val="32"/>
        </w:rPr>
      </w:pPr>
      <w:r w:rsidRPr="00204719">
        <w:rPr>
          <w:b/>
          <w:bCs/>
          <w:sz w:val="32"/>
          <w:szCs w:val="32"/>
        </w:rPr>
        <w:t xml:space="preserve">Consent </w:t>
      </w:r>
    </w:p>
    <w:p w14:paraId="3065B616" w14:textId="77777777" w:rsidR="00A34F47" w:rsidRPr="00204719" w:rsidRDefault="00A34F47" w:rsidP="00A34F47">
      <w:pPr>
        <w:rPr>
          <w:b/>
          <w:bCs/>
          <w:sz w:val="32"/>
          <w:szCs w:val="32"/>
        </w:rPr>
      </w:pPr>
      <w:r w:rsidRPr="00204719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Participant</w:t>
      </w:r>
    </w:p>
    <w:p w14:paraId="49073FC9" w14:textId="77777777" w:rsidR="00A34F47" w:rsidRPr="00204719" w:rsidRDefault="00A34F47" w:rsidP="00A34F47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204719">
        <w:rPr>
          <w:sz w:val="32"/>
          <w:szCs w:val="32"/>
        </w:rPr>
        <w:t xml:space="preserve">As a </w:t>
      </w:r>
      <w:r>
        <w:rPr>
          <w:sz w:val="32"/>
          <w:szCs w:val="32"/>
        </w:rPr>
        <w:t>p</w:t>
      </w:r>
      <w:r w:rsidRPr="003529E6">
        <w:rPr>
          <w:sz w:val="32"/>
          <w:szCs w:val="32"/>
        </w:rPr>
        <w:t>articipant</w:t>
      </w:r>
      <w:r w:rsidRPr="00204719">
        <w:rPr>
          <w:sz w:val="32"/>
          <w:szCs w:val="32"/>
        </w:rPr>
        <w:t xml:space="preserve"> I see the terms and conditions and bellow checkbox for accepting them.</w:t>
      </w:r>
    </w:p>
    <w:p w14:paraId="3626DB09" w14:textId="77777777" w:rsidR="00A34F47" w:rsidRPr="008933C4" w:rsidRDefault="00A34F47" w:rsidP="00A34F47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204719">
        <w:rPr>
          <w:sz w:val="32"/>
          <w:szCs w:val="32"/>
        </w:rPr>
        <w:t xml:space="preserve">As a </w:t>
      </w:r>
      <w:r>
        <w:rPr>
          <w:sz w:val="32"/>
          <w:szCs w:val="32"/>
        </w:rPr>
        <w:t>p</w:t>
      </w:r>
      <w:r w:rsidRPr="003529E6">
        <w:rPr>
          <w:sz w:val="32"/>
          <w:szCs w:val="32"/>
        </w:rPr>
        <w:t>articipant</w:t>
      </w:r>
      <w:r w:rsidRPr="00204719">
        <w:rPr>
          <w:sz w:val="32"/>
          <w:szCs w:val="32"/>
        </w:rPr>
        <w:t xml:space="preserve"> I can either accept or not accept the terms.</w:t>
      </w:r>
    </w:p>
    <w:p w14:paraId="0BADBA05" w14:textId="77777777" w:rsidR="00A34F47" w:rsidRPr="00204719" w:rsidRDefault="00A34F47" w:rsidP="00A34F47">
      <w:pPr>
        <w:ind w:firstLine="720"/>
        <w:rPr>
          <w:b/>
          <w:bCs/>
          <w:sz w:val="32"/>
          <w:szCs w:val="32"/>
          <w:lang w:bidi="he-IL"/>
        </w:rPr>
      </w:pPr>
      <w:r w:rsidRPr="00204719">
        <w:rPr>
          <w:b/>
          <w:bCs/>
          <w:sz w:val="32"/>
          <w:szCs w:val="32"/>
        </w:rPr>
        <w:t xml:space="preserve">System </w:t>
      </w:r>
    </w:p>
    <w:p w14:paraId="22C60BD0" w14:textId="77777777" w:rsidR="00A34F47" w:rsidRPr="00204719" w:rsidRDefault="00A34F47" w:rsidP="00A34F47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204719">
        <w:rPr>
          <w:sz w:val="32"/>
          <w:szCs w:val="32"/>
        </w:rPr>
        <w:t xml:space="preserve">As a system I want to prevent users that did not accept terms from proceeding to the next steps of the experiment. </w:t>
      </w:r>
      <w:r>
        <w:rPr>
          <w:sz w:val="32"/>
          <w:szCs w:val="32"/>
        </w:rPr>
        <w:t>Send the participant to a termination page with the usual message and a request to ‘return’ the hit.</w:t>
      </w:r>
    </w:p>
    <w:p w14:paraId="22BFF4AB" w14:textId="77777777" w:rsidR="00A34F47" w:rsidRPr="00204719" w:rsidRDefault="00A34F47" w:rsidP="00A34F47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 w:rsidRPr="00204719">
        <w:rPr>
          <w:sz w:val="32"/>
          <w:szCs w:val="32"/>
        </w:rPr>
        <w:t>As a system I want to navigate users who did accept the terms to the next app in the sequence.</w:t>
      </w:r>
    </w:p>
    <w:p w14:paraId="391A1040" w14:textId="77777777" w:rsidR="00A34F47" w:rsidRPr="003529E6" w:rsidRDefault="00A34F47" w:rsidP="00A34F47">
      <w:pPr>
        <w:ind w:left="720"/>
        <w:rPr>
          <w:b/>
          <w:bCs/>
          <w:sz w:val="32"/>
          <w:szCs w:val="32"/>
        </w:rPr>
      </w:pPr>
      <w:r w:rsidRPr="00204719">
        <w:rPr>
          <w:b/>
          <w:bCs/>
          <w:sz w:val="32"/>
          <w:szCs w:val="32"/>
        </w:rPr>
        <w:t xml:space="preserve">Data </w:t>
      </w:r>
      <w:r w:rsidRPr="003529E6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611"/>
        <w:gridCol w:w="2569"/>
        <w:gridCol w:w="3234"/>
      </w:tblGrid>
      <w:tr w:rsidR="00A34F47" w14:paraId="4D7ACA02" w14:textId="77777777" w:rsidTr="004961D4">
        <w:tc>
          <w:tcPr>
            <w:tcW w:w="3164" w:type="dxa"/>
          </w:tcPr>
          <w:p w14:paraId="37EE2FB5" w14:textId="77777777" w:rsidR="00A34F47" w:rsidRDefault="00A34F47" w:rsidP="004961D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3165" w:type="dxa"/>
          </w:tcPr>
          <w:p w14:paraId="47A8FF08" w14:textId="77777777" w:rsidR="00A34F47" w:rsidRDefault="00A34F47" w:rsidP="004961D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end_time</w:t>
            </w:r>
            <w:proofErr w:type="spellEnd"/>
          </w:p>
        </w:tc>
        <w:tc>
          <w:tcPr>
            <w:tcW w:w="3165" w:type="dxa"/>
          </w:tcPr>
          <w:p w14:paraId="394CAC4D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proofErr w:type="spellStart"/>
            <w:r w:rsidRPr="003529E6">
              <w:rPr>
                <w:sz w:val="32"/>
                <w:szCs w:val="32"/>
              </w:rPr>
              <w:t>user_accepted_terms</w:t>
            </w:r>
            <w:proofErr w:type="spellEnd"/>
          </w:p>
        </w:tc>
      </w:tr>
      <w:tr w:rsidR="00A34F47" w14:paraId="2AE2A6E0" w14:textId="77777777" w:rsidTr="004961D4">
        <w:tc>
          <w:tcPr>
            <w:tcW w:w="3164" w:type="dxa"/>
          </w:tcPr>
          <w:p w14:paraId="7AA485DD" w14:textId="77777777" w:rsidR="00A34F47" w:rsidRDefault="00A34F47" w:rsidP="004961D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3165" w:type="dxa"/>
          </w:tcPr>
          <w:p w14:paraId="14B07902" w14:textId="77777777" w:rsidR="00A34F47" w:rsidRDefault="00A34F47" w:rsidP="004961D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3165" w:type="dxa"/>
          </w:tcPr>
          <w:p w14:paraId="511EEFCF" w14:textId="77777777" w:rsidR="00A34F47" w:rsidRDefault="00A34F47" w:rsidP="004961D4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True/False</w:t>
            </w:r>
          </w:p>
        </w:tc>
      </w:tr>
    </w:tbl>
    <w:p w14:paraId="5428AE93" w14:textId="77777777" w:rsidR="00A34F47" w:rsidRPr="003529E6" w:rsidRDefault="00A34F47" w:rsidP="00A34F47">
      <w:pPr>
        <w:rPr>
          <w:sz w:val="32"/>
          <w:szCs w:val="32"/>
        </w:rPr>
      </w:pPr>
    </w:p>
    <w:p w14:paraId="37BE1704" w14:textId="77777777" w:rsidR="00A34F47" w:rsidRDefault="00A34F47" w:rsidP="00A34F47">
      <w:pPr>
        <w:rPr>
          <w:b/>
          <w:bCs/>
          <w:sz w:val="32"/>
          <w:szCs w:val="32"/>
        </w:rPr>
      </w:pPr>
    </w:p>
    <w:p w14:paraId="1285D796" w14:textId="77777777" w:rsidR="00A34F47" w:rsidRDefault="00A34F47" w:rsidP="00A34F47">
      <w:pPr>
        <w:rPr>
          <w:b/>
          <w:bCs/>
          <w:sz w:val="32"/>
          <w:szCs w:val="32"/>
        </w:rPr>
      </w:pPr>
    </w:p>
    <w:p w14:paraId="33AC54E2" w14:textId="77777777" w:rsidR="00A34F47" w:rsidRPr="00204719" w:rsidRDefault="00A34F47" w:rsidP="00A34F47">
      <w:pPr>
        <w:rPr>
          <w:b/>
          <w:bCs/>
          <w:sz w:val="32"/>
          <w:szCs w:val="32"/>
        </w:rPr>
      </w:pPr>
      <w:r w:rsidRPr="00204719">
        <w:rPr>
          <w:b/>
          <w:bCs/>
          <w:sz w:val="32"/>
          <w:szCs w:val="32"/>
        </w:rPr>
        <w:t>Instructions</w:t>
      </w:r>
    </w:p>
    <w:p w14:paraId="75412F33" w14:textId="77777777" w:rsidR="00A34F47" w:rsidRPr="00204719" w:rsidRDefault="00A34F47" w:rsidP="00A34F47">
      <w:pPr>
        <w:rPr>
          <w:b/>
          <w:bCs/>
          <w:sz w:val="32"/>
          <w:szCs w:val="32"/>
        </w:rPr>
      </w:pPr>
      <w:r w:rsidRPr="00204719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>Participant</w:t>
      </w:r>
    </w:p>
    <w:p w14:paraId="60BCB435" w14:textId="77777777" w:rsidR="00A34F47" w:rsidRPr="003529E6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 w:rsidRPr="00204719">
        <w:rPr>
          <w:sz w:val="32"/>
          <w:szCs w:val="32"/>
        </w:rPr>
        <w:t xml:space="preserve">As a </w:t>
      </w:r>
      <w:r>
        <w:rPr>
          <w:sz w:val="32"/>
          <w:szCs w:val="32"/>
        </w:rPr>
        <w:t xml:space="preserve">participant </w:t>
      </w:r>
      <w:r w:rsidRPr="00204719">
        <w:rPr>
          <w:sz w:val="32"/>
          <w:szCs w:val="32"/>
        </w:rPr>
        <w:t xml:space="preserve">I see the instructions and click proceed in order to advance to the next </w:t>
      </w:r>
      <w:r>
        <w:rPr>
          <w:sz w:val="32"/>
          <w:szCs w:val="32"/>
        </w:rPr>
        <w:t>page</w:t>
      </w:r>
      <w:r w:rsidRPr="00204719">
        <w:rPr>
          <w:sz w:val="32"/>
          <w:szCs w:val="32"/>
        </w:rPr>
        <w:t>.</w:t>
      </w:r>
    </w:p>
    <w:p w14:paraId="425A38AF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  <w:r w:rsidRPr="003529E6">
        <w:rPr>
          <w:b/>
          <w:bCs/>
          <w:sz w:val="32"/>
          <w:szCs w:val="32"/>
        </w:rPr>
        <w:t>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94"/>
        <w:gridCol w:w="4380"/>
      </w:tblGrid>
      <w:tr w:rsidR="00A34F47" w14:paraId="2DAB0106" w14:textId="77777777" w:rsidTr="004961D4">
        <w:tc>
          <w:tcPr>
            <w:tcW w:w="4747" w:type="dxa"/>
          </w:tcPr>
          <w:p w14:paraId="1A3D6CD7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4747" w:type="dxa"/>
          </w:tcPr>
          <w:p w14:paraId="418530B9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end_time</w:t>
            </w:r>
            <w:proofErr w:type="spellEnd"/>
          </w:p>
        </w:tc>
      </w:tr>
      <w:tr w:rsidR="00A34F47" w14:paraId="0EBD355D" w14:textId="77777777" w:rsidTr="004961D4">
        <w:tc>
          <w:tcPr>
            <w:tcW w:w="4747" w:type="dxa"/>
          </w:tcPr>
          <w:p w14:paraId="14531887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4747" w:type="dxa"/>
          </w:tcPr>
          <w:p w14:paraId="52E0A23F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</w:tr>
    </w:tbl>
    <w:p w14:paraId="0BB4E889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364988A4" w14:textId="77777777" w:rsidR="00A34F47" w:rsidRDefault="00A34F47" w:rsidP="00A34F47">
      <w:pPr>
        <w:rPr>
          <w:b/>
          <w:bCs/>
          <w:sz w:val="32"/>
          <w:szCs w:val="32"/>
        </w:rPr>
      </w:pPr>
    </w:p>
    <w:p w14:paraId="3E0BD03F" w14:textId="77777777" w:rsidR="00A34F47" w:rsidRDefault="00A34F47" w:rsidP="00A34F47">
      <w:pPr>
        <w:rPr>
          <w:b/>
          <w:bCs/>
          <w:sz w:val="32"/>
          <w:szCs w:val="32"/>
        </w:rPr>
      </w:pPr>
    </w:p>
    <w:p w14:paraId="6640E477" w14:textId="77777777" w:rsidR="00A34F47" w:rsidRDefault="00A34F47" w:rsidP="00A34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</w:t>
      </w:r>
    </w:p>
    <w:p w14:paraId="6289926E" w14:textId="77777777" w:rsidR="00A34F47" w:rsidRDefault="00A34F47" w:rsidP="00A34F47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Participant</w:t>
      </w:r>
    </w:p>
    <w:p w14:paraId="52C360B3" w14:textId="77777777" w:rsidR="00A34F47" w:rsidRPr="00E325C1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participant I see a question into which I have to insert two values. After I press ‘next’ one of three things can happen:</w:t>
      </w:r>
    </w:p>
    <w:p w14:paraId="2C618B98" w14:textId="77777777" w:rsidR="00A34F47" w:rsidRPr="00E325C1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1. I answered correctly – I am directed to the next stage (next question or the box-sets);</w:t>
      </w:r>
    </w:p>
    <w:p w14:paraId="35351485" w14:textId="77777777" w:rsidR="00A34F47" w:rsidRPr="00E325C1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2. I made an error for the first time in this question – I receive and error message and is given the same question again;</w:t>
      </w:r>
    </w:p>
    <w:p w14:paraId="50610509" w14:textId="77777777" w:rsidR="00A34F47" w:rsidRPr="008933C4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3. I made an error a second time – I am redirected to a finish page with a suitable message (you are dropped from the study…’) and a request to ‘return’.</w:t>
      </w:r>
    </w:p>
    <w:p w14:paraId="350B187D" w14:textId="77777777" w:rsidR="00A34F47" w:rsidRPr="008933C4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[[If I answer some question </w:t>
      </w:r>
      <w:proofErr w:type="gramStart"/>
      <w:r w:rsidRPr="008933C4">
        <w:rPr>
          <w:b/>
          <w:bCs/>
          <w:sz w:val="32"/>
          <w:szCs w:val="32"/>
        </w:rPr>
        <w:t>incorrectly</w:t>
      </w:r>
      <w:proofErr w:type="gramEnd"/>
      <w:r>
        <w:rPr>
          <w:sz w:val="32"/>
          <w:szCs w:val="32"/>
        </w:rPr>
        <w:t xml:space="preserve"> I see an error message “Incorrect answer” below each question in which I have submitted wrong answer.</w:t>
      </w:r>
    </w:p>
    <w:p w14:paraId="05B754AC" w14:textId="77777777" w:rsidR="00A34F47" w:rsidRPr="008933C4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If I answer some questions </w:t>
      </w:r>
      <w:proofErr w:type="gramStart"/>
      <w:r w:rsidRPr="008933C4">
        <w:rPr>
          <w:b/>
          <w:bCs/>
          <w:sz w:val="32"/>
          <w:szCs w:val="32"/>
        </w:rPr>
        <w:t>correctly</w:t>
      </w:r>
      <w:proofErr w:type="gramEnd"/>
      <w:r>
        <w:rPr>
          <w:sz w:val="32"/>
          <w:szCs w:val="32"/>
        </w:rPr>
        <w:t xml:space="preserve"> I see a success message “Correct Answer” below each question in which I have submitted correct answer.</w:t>
      </w:r>
    </w:p>
    <w:p w14:paraId="6537F51E" w14:textId="683D9BB7" w:rsidR="00A34F47" w:rsidRPr="00B872FC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 see a </w:t>
      </w:r>
      <w:r w:rsidRPr="000172B5">
        <w:rPr>
          <w:color w:val="00B050"/>
          <w:sz w:val="32"/>
          <w:szCs w:val="32"/>
        </w:rPr>
        <w:t>success</w:t>
      </w:r>
      <w:r>
        <w:rPr>
          <w:sz w:val="32"/>
          <w:szCs w:val="32"/>
        </w:rPr>
        <w:t>/</w:t>
      </w:r>
      <w:r w:rsidRPr="008933C4">
        <w:rPr>
          <w:color w:val="FF0000"/>
          <w:sz w:val="32"/>
          <w:szCs w:val="32"/>
        </w:rPr>
        <w:t xml:space="preserve">error </w:t>
      </w:r>
      <w:r>
        <w:rPr>
          <w:sz w:val="32"/>
          <w:szCs w:val="32"/>
        </w:rPr>
        <w:t>message</w:t>
      </w:r>
    </w:p>
    <w:p w14:paraId="2EC3674D" w14:textId="77777777" w:rsidR="00A34F47" w:rsidRPr="000172B5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 see </w:t>
      </w:r>
      <w:r w:rsidRPr="000172B5">
        <w:rPr>
          <w:color w:val="00B050"/>
          <w:sz w:val="32"/>
          <w:szCs w:val="32"/>
        </w:rPr>
        <w:t>advance</w:t>
      </w:r>
      <w:r>
        <w:rPr>
          <w:sz w:val="32"/>
          <w:szCs w:val="32"/>
        </w:rPr>
        <w:t>/</w:t>
      </w:r>
      <w:r w:rsidRPr="00B872FC">
        <w:rPr>
          <w:color w:val="E3AB48" w:themeColor="accent1"/>
          <w:sz w:val="32"/>
          <w:szCs w:val="32"/>
        </w:rPr>
        <w:t>try again</w:t>
      </w:r>
      <w:r>
        <w:rPr>
          <w:sz w:val="32"/>
          <w:szCs w:val="32"/>
        </w:rPr>
        <w:t>/</w:t>
      </w:r>
      <w:r w:rsidRPr="00B872FC">
        <w:rPr>
          <w:color w:val="FF0000"/>
          <w:sz w:val="32"/>
          <w:szCs w:val="32"/>
        </w:rPr>
        <w:t>failure message</w:t>
      </w:r>
      <w:r>
        <w:rPr>
          <w:sz w:val="32"/>
          <w:szCs w:val="32"/>
        </w:rPr>
        <w:t xml:space="preserve">  </w:t>
      </w:r>
      <w:r w:rsidRPr="00B872F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0172B5">
        <w:rPr>
          <w:color w:val="00B050"/>
          <w:sz w:val="32"/>
          <w:szCs w:val="32"/>
        </w:rPr>
        <w:t>You may click Proceed and advance to the next step</w:t>
      </w:r>
      <w:r>
        <w:rPr>
          <w:color w:val="00B050"/>
          <w:sz w:val="32"/>
          <w:szCs w:val="32"/>
        </w:rPr>
        <w:t>.</w:t>
      </w:r>
      <w:r w:rsidRPr="000172B5"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 xml:space="preserve">/ </w:t>
      </w:r>
      <w:r w:rsidRPr="000172B5">
        <w:rPr>
          <w:color w:val="E3AB48" w:themeColor="accent1"/>
          <w:sz w:val="32"/>
          <w:szCs w:val="32"/>
        </w:rPr>
        <w:t>Please try again</w:t>
      </w:r>
      <w:r>
        <w:rPr>
          <w:color w:val="E3AB48" w:themeColor="accent1"/>
          <w:sz w:val="32"/>
          <w:szCs w:val="32"/>
        </w:rPr>
        <w:t>.</w:t>
      </w:r>
      <w:r>
        <w:rPr>
          <w:sz w:val="32"/>
          <w:szCs w:val="32"/>
        </w:rPr>
        <w:t xml:space="preserve"> / </w:t>
      </w:r>
      <w:r w:rsidRPr="000172B5">
        <w:rPr>
          <w:color w:val="FF0000"/>
          <w:sz w:val="32"/>
          <w:szCs w:val="32"/>
        </w:rPr>
        <w:t>Since you exceeded the amount of accepted attempts you are asked to exit the experiment</w:t>
      </w:r>
      <w:proofErr w:type="gramStart"/>
      <w:r>
        <w:rPr>
          <w:color w:val="FF0000"/>
          <w:sz w:val="32"/>
          <w:szCs w:val="32"/>
        </w:rPr>
        <w:t>.</w:t>
      </w:r>
      <w:r w:rsidRPr="000172B5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</w:rPr>
        <w:t>]</w:t>
      </w:r>
      <w:proofErr w:type="gramEnd"/>
      <w:r>
        <w:rPr>
          <w:color w:val="FF0000"/>
          <w:sz w:val="32"/>
          <w:szCs w:val="32"/>
        </w:rPr>
        <w:t>]</w:t>
      </w:r>
    </w:p>
    <w:p w14:paraId="195EC1ED" w14:textId="77777777" w:rsidR="00A34F47" w:rsidRDefault="00A34F47" w:rsidP="00A34F47">
      <w:pPr>
        <w:pStyle w:val="ListParagraph"/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Pr="000172B5">
        <w:rPr>
          <w:b/>
          <w:bCs/>
          <w:sz w:val="32"/>
          <w:szCs w:val="32"/>
        </w:rPr>
        <w:t>Data</w:t>
      </w:r>
    </w:p>
    <w:tbl>
      <w:tblPr>
        <w:tblStyle w:val="TableGrid"/>
        <w:tblpPr w:leftFromText="180" w:rightFromText="180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1500"/>
        <w:gridCol w:w="1394"/>
        <w:gridCol w:w="2524"/>
        <w:gridCol w:w="1212"/>
        <w:gridCol w:w="2864"/>
      </w:tblGrid>
      <w:tr w:rsidR="00A34F47" w14:paraId="2E3D1FFE" w14:textId="77777777" w:rsidTr="004961D4">
        <w:trPr>
          <w:trHeight w:val="411"/>
        </w:trPr>
        <w:tc>
          <w:tcPr>
            <w:tcW w:w="3251" w:type="dxa"/>
          </w:tcPr>
          <w:p w14:paraId="6342697A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3402" w:type="dxa"/>
          </w:tcPr>
          <w:p w14:paraId="05D558FF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end_time</w:t>
            </w:r>
            <w:proofErr w:type="spellEnd"/>
          </w:p>
        </w:tc>
        <w:tc>
          <w:tcPr>
            <w:tcW w:w="5528" w:type="dxa"/>
          </w:tcPr>
          <w:p w14:paraId="64C3E2C9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q[x]_attempts</w:t>
            </w:r>
          </w:p>
        </w:tc>
        <w:tc>
          <w:tcPr>
            <w:tcW w:w="3118" w:type="dxa"/>
          </w:tcPr>
          <w:p w14:paraId="49E0230B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did_fail</w:t>
            </w:r>
            <w:proofErr w:type="spellEnd"/>
          </w:p>
        </w:tc>
        <w:tc>
          <w:tcPr>
            <w:tcW w:w="4536" w:type="dxa"/>
          </w:tcPr>
          <w:p w14:paraId="36AD37A9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number_of_attempts</w:t>
            </w:r>
            <w:proofErr w:type="spellEnd"/>
          </w:p>
        </w:tc>
      </w:tr>
      <w:tr w:rsidR="00A34F47" w14:paraId="2D08B16D" w14:textId="77777777" w:rsidTr="004961D4">
        <w:trPr>
          <w:trHeight w:val="1647"/>
        </w:trPr>
        <w:tc>
          <w:tcPr>
            <w:tcW w:w="3251" w:type="dxa"/>
          </w:tcPr>
          <w:p w14:paraId="7A0125B1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3402" w:type="dxa"/>
          </w:tcPr>
          <w:p w14:paraId="190FF003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5528" w:type="dxa"/>
          </w:tcPr>
          <w:p w14:paraId="13776E8C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  <w:p w14:paraId="67D8A0F6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correct :</w:t>
            </w:r>
            <w:proofErr w:type="gramEnd"/>
            <w:r>
              <w:rPr>
                <w:sz w:val="32"/>
                <w:szCs w:val="32"/>
              </w:rPr>
              <w:t xml:space="preserve"> True/False</w:t>
            </w:r>
          </w:p>
          <w:p w14:paraId="7CA3EEBB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value :</w:t>
            </w:r>
            <w:proofErr w:type="gramEnd"/>
            <w:r>
              <w:rPr>
                <w:sz w:val="32"/>
                <w:szCs w:val="32"/>
              </w:rPr>
              <w:t xml:space="preserve"> { </w:t>
            </w:r>
          </w:p>
          <w:p w14:paraId="380A7551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proofErr w:type="gramStart"/>
            <w:r>
              <w:rPr>
                <w:sz w:val="32"/>
                <w:szCs w:val="32"/>
              </w:rPr>
              <w:t>hider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04438829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opener: number </w:t>
            </w:r>
          </w:p>
          <w:p w14:paraId="2DCB374E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}</w:t>
            </w:r>
          </w:p>
          <w:p w14:paraId="68157DD4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attempt_</w:t>
            </w:r>
            <w:proofErr w:type="gramStart"/>
            <w:r>
              <w:rPr>
                <w:sz w:val="32"/>
                <w:szCs w:val="32"/>
              </w:rPr>
              <w:t>number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1B892DB2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  <w:tc>
          <w:tcPr>
            <w:tcW w:w="3118" w:type="dxa"/>
          </w:tcPr>
          <w:p w14:paraId="78AACCEB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  <w:tc>
          <w:tcPr>
            <w:tcW w:w="4536" w:type="dxa"/>
          </w:tcPr>
          <w:p w14:paraId="4B84499C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number   </w:t>
            </w:r>
          </w:p>
        </w:tc>
      </w:tr>
    </w:tbl>
    <w:p w14:paraId="418B6E93" w14:textId="77777777" w:rsidR="00A34F47" w:rsidRDefault="00A34F47" w:rsidP="00A34F47">
      <w:pPr>
        <w:rPr>
          <w:b/>
          <w:bCs/>
          <w:sz w:val="32"/>
          <w:szCs w:val="32"/>
        </w:rPr>
      </w:pPr>
    </w:p>
    <w:p w14:paraId="1D1DDE49" w14:textId="77777777" w:rsidR="00A34F47" w:rsidRPr="004961D4" w:rsidRDefault="00A34F47" w:rsidP="00A34F47">
      <w:p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Start_time</w:t>
      </w:r>
      <w:proofErr w:type="spellEnd"/>
      <w:r>
        <w:rPr>
          <w:sz w:val="32"/>
          <w:szCs w:val="32"/>
        </w:rPr>
        <w:t xml:space="preserve"> | </w:t>
      </w:r>
      <w:proofErr w:type="spellStart"/>
      <w:r>
        <w:rPr>
          <w:sz w:val="32"/>
          <w:szCs w:val="32"/>
        </w:rPr>
        <w:t>End_time</w:t>
      </w:r>
      <w:proofErr w:type="spellEnd"/>
      <w:r>
        <w:rPr>
          <w:sz w:val="32"/>
          <w:szCs w:val="32"/>
        </w:rPr>
        <w:t xml:space="preserve"> | </w:t>
      </w:r>
      <w:proofErr w:type="spellStart"/>
      <w:r>
        <w:rPr>
          <w:sz w:val="32"/>
          <w:szCs w:val="32"/>
        </w:rPr>
        <w:t>question_text</w:t>
      </w:r>
      <w:proofErr w:type="spellEnd"/>
      <w:r>
        <w:rPr>
          <w:sz w:val="32"/>
          <w:szCs w:val="32"/>
        </w:rPr>
        <w:t xml:space="preserve"> | No of attempts (1 or 2)</w:t>
      </w:r>
      <w:r w:rsidRPr="004961D4">
        <w:rPr>
          <w:b/>
          <w:bCs/>
          <w:sz w:val="32"/>
          <w:szCs w:val="32"/>
        </w:rPr>
        <w:tab/>
      </w:r>
    </w:p>
    <w:p w14:paraId="1DE56B0B" w14:textId="77777777" w:rsidR="00A34F47" w:rsidRDefault="00A34F47" w:rsidP="00A34F47">
      <w:pPr>
        <w:pStyle w:val="ListParagraph"/>
        <w:ind w:left="720"/>
        <w:rPr>
          <w:b/>
          <w:bCs/>
          <w:sz w:val="32"/>
          <w:szCs w:val="32"/>
        </w:rPr>
      </w:pPr>
    </w:p>
    <w:p w14:paraId="05483448" w14:textId="77777777" w:rsidR="00A34F47" w:rsidRPr="000172B5" w:rsidRDefault="00A34F47" w:rsidP="00A34F47">
      <w:pPr>
        <w:pStyle w:val="ListParagraph"/>
        <w:ind w:left="720"/>
        <w:rPr>
          <w:b/>
          <w:bCs/>
          <w:sz w:val="32"/>
          <w:szCs w:val="32"/>
        </w:rPr>
      </w:pPr>
    </w:p>
    <w:p w14:paraId="3E0A52DF" w14:textId="77777777" w:rsidR="00A34F47" w:rsidRDefault="00A34F47" w:rsidP="00A34F47">
      <w:pPr>
        <w:ind w:left="2160"/>
        <w:rPr>
          <w:b/>
          <w:bCs/>
          <w:sz w:val="32"/>
          <w:szCs w:val="32"/>
        </w:rPr>
      </w:pPr>
    </w:p>
    <w:p w14:paraId="2D1A0F01" w14:textId="77777777" w:rsidR="00A34F47" w:rsidRDefault="00A34F47" w:rsidP="00A34F47">
      <w:pPr>
        <w:rPr>
          <w:b/>
          <w:bCs/>
          <w:sz w:val="32"/>
          <w:szCs w:val="32"/>
        </w:rPr>
      </w:pPr>
    </w:p>
    <w:p w14:paraId="5BBE529B" w14:textId="77777777" w:rsidR="00A34F47" w:rsidRDefault="00A34F47" w:rsidP="00A34F47">
      <w:pPr>
        <w:rPr>
          <w:b/>
          <w:bCs/>
          <w:sz w:val="32"/>
          <w:szCs w:val="32"/>
        </w:rPr>
      </w:pPr>
    </w:p>
    <w:p w14:paraId="2F73FBD2" w14:textId="77777777" w:rsidR="00A34F47" w:rsidRDefault="00A34F47" w:rsidP="00A34F47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</w:t>
      </w:r>
    </w:p>
    <w:p w14:paraId="0F907644" w14:textId="77777777" w:rsidR="00A34F47" w:rsidRPr="00910A29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system I want to prevent from submitting more than twice.</w:t>
      </w:r>
    </w:p>
    <w:p w14:paraId="3415D36A" w14:textId="77777777" w:rsidR="00A34F47" w:rsidRPr="00910A29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system I want to redirect the participant to next page / end page. Depends on his test result.</w:t>
      </w:r>
    </w:p>
    <w:p w14:paraId="445C52A3" w14:textId="77777777" w:rsidR="00A34F47" w:rsidRDefault="00A34F47" w:rsidP="00A34F47">
      <w:pPr>
        <w:rPr>
          <w:b/>
          <w:bCs/>
          <w:sz w:val="32"/>
          <w:szCs w:val="32"/>
        </w:rPr>
      </w:pPr>
    </w:p>
    <w:p w14:paraId="24DB1BD8" w14:textId="77777777" w:rsidR="00A34F47" w:rsidRDefault="00A34F47" w:rsidP="00A34F47">
      <w:pPr>
        <w:rPr>
          <w:b/>
          <w:bCs/>
          <w:sz w:val="32"/>
          <w:szCs w:val="32"/>
        </w:rPr>
      </w:pPr>
    </w:p>
    <w:p w14:paraId="04C80524" w14:textId="77777777" w:rsidR="00A34F47" w:rsidRDefault="00A34F47" w:rsidP="00A34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Board</w:t>
      </w:r>
    </w:p>
    <w:p w14:paraId="0879D720" w14:textId="77777777" w:rsidR="00A34F47" w:rsidRDefault="00A34F47" w:rsidP="00A34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All Participants </w:t>
      </w:r>
    </w:p>
    <w:p w14:paraId="453E9E12" w14:textId="77777777" w:rsidR="00A34F47" w:rsidRPr="00D660AC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This app has n </w:t>
      </w:r>
      <w:proofErr w:type="gramStart"/>
      <w:r>
        <w:rPr>
          <w:sz w:val="32"/>
          <w:szCs w:val="32"/>
        </w:rPr>
        <w:t>rounds .</w:t>
      </w:r>
      <w:proofErr w:type="gramEnd"/>
      <w:r>
        <w:rPr>
          <w:sz w:val="32"/>
          <w:szCs w:val="32"/>
        </w:rPr>
        <w:t xml:space="preserve"> Each round represents a set. A set is represented by a collection of boxes and their multipliers, as well as total number of objects:</w:t>
      </w:r>
    </w:p>
    <w:p w14:paraId="0E430244" w14:textId="77777777" w:rsidR="00A34F47" w:rsidRPr="00EA52BE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An example for a set is </w:t>
      </w:r>
      <w:r w:rsidRPr="00D660A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[1,2,3,4</w:t>
      </w:r>
      <w:proofErr w:type="gramStart"/>
      <w:r>
        <w:rPr>
          <w:sz w:val="32"/>
          <w:szCs w:val="32"/>
        </w:rPr>
        <w:t>] ,</w:t>
      </w:r>
      <w:proofErr w:type="gramEnd"/>
      <w:r>
        <w:rPr>
          <w:sz w:val="32"/>
          <w:szCs w:val="32"/>
        </w:rPr>
        <w:t xml:space="preserve"> 48 . </w:t>
      </w:r>
    </w:p>
    <w:p w14:paraId="3BBAA97E" w14:textId="77777777" w:rsidR="00A34F47" w:rsidRPr="00EA52BE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The order of the sets is shuffled for each participant. [we did not yet decide on the shuffling].</w:t>
      </w:r>
    </w:p>
    <w:p w14:paraId="030528DC" w14:textId="77777777" w:rsidR="00A34F47" w:rsidRDefault="00A34F47" w:rsidP="00A34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Hider </w:t>
      </w:r>
    </w:p>
    <w:p w14:paraId="77FD2A7A" w14:textId="77777777" w:rsidR="00A34F47" w:rsidRPr="00AC7B2C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hider I see some instructions for this step.</w:t>
      </w:r>
    </w:p>
    <w:p w14:paraId="4653911E" w14:textId="77777777" w:rsidR="00A34F47" w:rsidRPr="00D660AC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hider I can see the number of objects in storage.</w:t>
      </w:r>
    </w:p>
    <w:p w14:paraId="0EF313FA" w14:textId="77777777" w:rsidR="00A34F47" w:rsidRPr="00D660AC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hider I can see for each box – it’s multiplier with zero objects.</w:t>
      </w:r>
    </w:p>
    <w:p w14:paraId="1E521CC3" w14:textId="77777777" w:rsidR="00A34F47" w:rsidRPr="00F13536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hider I can see “back” and “next” buttons. both buttons are initially disabled.</w:t>
      </w:r>
    </w:p>
    <w:p w14:paraId="4F262E7E" w14:textId="77777777" w:rsidR="00A34F47" w:rsidRPr="004961D4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 hider I ‘place’ objects in the boxes as I see fit. While doing so the number of objects in the storage goes down accordingly. Once the storage reaches </w:t>
      </w:r>
      <w:proofErr w:type="gramStart"/>
      <w:r>
        <w:rPr>
          <w:sz w:val="32"/>
          <w:szCs w:val="32"/>
        </w:rPr>
        <w:t>zero</w:t>
      </w:r>
      <w:proofErr w:type="gramEnd"/>
      <w:r>
        <w:rPr>
          <w:sz w:val="32"/>
          <w:szCs w:val="32"/>
        </w:rPr>
        <w:t xml:space="preserve"> I cannot add anything to a box.</w:t>
      </w:r>
    </w:p>
    <w:p w14:paraId="06D286D2" w14:textId="77777777" w:rsidR="00A34F47" w:rsidRPr="00F13536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 am able to change the number of objects that are stored in each box by clicking on the current number of objects in the box and changing it to a different number.</w:t>
      </w:r>
    </w:p>
    <w:p w14:paraId="558AE11B" w14:textId="77777777" w:rsidR="00A34F47" w:rsidRPr="00F13536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 hider if I assigned to boxes more objects then the total amount available in the current set: </w:t>
      </w:r>
    </w:p>
    <w:p w14:paraId="4BEAB933" w14:textId="77777777" w:rsidR="00A34F47" w:rsidRPr="003D393D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storage will </w:t>
      </w:r>
      <w:r w:rsidRPr="003D393D">
        <w:rPr>
          <w:b/>
          <w:bCs/>
          <w:sz w:val="32"/>
          <w:szCs w:val="32"/>
        </w:rPr>
        <w:t>not</w:t>
      </w:r>
      <w:r>
        <w:rPr>
          <w:sz w:val="32"/>
          <w:szCs w:val="32"/>
        </w:rPr>
        <w:t xml:space="preserve"> show negative number but the last change I attempted will not be implemented. </w:t>
      </w:r>
    </w:p>
    <w:p w14:paraId="06CFC50E" w14:textId="77777777" w:rsidR="00A34F47" w:rsidRPr="003D393D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An </w:t>
      </w:r>
      <w:r w:rsidRPr="003D393D">
        <w:rPr>
          <w:b/>
          <w:bCs/>
          <w:sz w:val="32"/>
          <w:szCs w:val="32"/>
        </w:rPr>
        <w:t>error</w:t>
      </w:r>
      <w:r>
        <w:rPr>
          <w:sz w:val="32"/>
          <w:szCs w:val="32"/>
        </w:rPr>
        <w:t xml:space="preserve"> message will appear “</w:t>
      </w:r>
      <w:r w:rsidRPr="003D393D">
        <w:rPr>
          <w:color w:val="FF0000"/>
          <w:sz w:val="32"/>
          <w:szCs w:val="32"/>
        </w:rPr>
        <w:t xml:space="preserve">You have </w:t>
      </w:r>
      <w:r>
        <w:rPr>
          <w:color w:val="FF0000"/>
          <w:sz w:val="32"/>
          <w:szCs w:val="32"/>
        </w:rPr>
        <w:t>attempted to use</w:t>
      </w:r>
      <w:r w:rsidRPr="003D393D">
        <w:rPr>
          <w:color w:val="FF0000"/>
          <w:sz w:val="32"/>
          <w:szCs w:val="32"/>
        </w:rPr>
        <w:t xml:space="preserve"> more objects th</w:t>
      </w:r>
      <w:r>
        <w:rPr>
          <w:color w:val="FF0000"/>
          <w:sz w:val="32"/>
          <w:szCs w:val="32"/>
        </w:rPr>
        <w:t>a</w:t>
      </w:r>
      <w:r w:rsidRPr="003D393D">
        <w:rPr>
          <w:color w:val="FF0000"/>
          <w:sz w:val="32"/>
          <w:szCs w:val="32"/>
        </w:rPr>
        <w:t xml:space="preserve">n you </w:t>
      </w:r>
      <w:r>
        <w:rPr>
          <w:color w:val="FF0000"/>
          <w:sz w:val="32"/>
          <w:szCs w:val="32"/>
        </w:rPr>
        <w:t>have</w:t>
      </w:r>
      <w:r>
        <w:rPr>
          <w:sz w:val="32"/>
          <w:szCs w:val="32"/>
        </w:rPr>
        <w:t>”</w:t>
      </w:r>
    </w:p>
    <w:p w14:paraId="6BC7504C" w14:textId="77777777" w:rsidR="00A34F47" w:rsidRPr="003D393D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“</w:t>
      </w:r>
      <w:r w:rsidRPr="003D393D">
        <w:rPr>
          <w:b/>
          <w:bCs/>
          <w:sz w:val="32"/>
          <w:szCs w:val="32"/>
        </w:rPr>
        <w:t>next</w:t>
      </w:r>
      <w:r>
        <w:rPr>
          <w:sz w:val="32"/>
          <w:szCs w:val="32"/>
        </w:rPr>
        <w:t xml:space="preserve">” button will still be disabled. </w:t>
      </w:r>
    </w:p>
    <w:p w14:paraId="586065E0" w14:textId="77777777" w:rsidR="00A34F47" w:rsidRPr="003D393D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hider If I assigned all objects to boxes and the number in storage is 0:</w:t>
      </w:r>
    </w:p>
    <w:p w14:paraId="05311C5E" w14:textId="77777777" w:rsidR="00A34F47" w:rsidRPr="003D393D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“</w:t>
      </w:r>
      <w:r w:rsidRPr="003D393D">
        <w:rPr>
          <w:b/>
          <w:bCs/>
          <w:sz w:val="32"/>
          <w:szCs w:val="32"/>
        </w:rPr>
        <w:t>next</w:t>
      </w:r>
      <w:r>
        <w:rPr>
          <w:sz w:val="32"/>
          <w:szCs w:val="32"/>
        </w:rPr>
        <w:t xml:space="preserve">” button will be </w:t>
      </w:r>
      <w:r w:rsidRPr="003D393D">
        <w:rPr>
          <w:b/>
          <w:bCs/>
          <w:sz w:val="32"/>
          <w:szCs w:val="32"/>
        </w:rPr>
        <w:t>enabled</w:t>
      </w:r>
      <w:r>
        <w:rPr>
          <w:sz w:val="32"/>
          <w:szCs w:val="32"/>
        </w:rPr>
        <w:t>.</w:t>
      </w:r>
    </w:p>
    <w:p w14:paraId="4819FB65" w14:textId="77777777" w:rsidR="00A34F47" w:rsidRPr="003D393D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“</w:t>
      </w:r>
      <w:r w:rsidRPr="003D393D">
        <w:rPr>
          <w:b/>
          <w:bCs/>
          <w:sz w:val="32"/>
          <w:szCs w:val="32"/>
        </w:rPr>
        <w:t>back</w:t>
      </w:r>
      <w:r>
        <w:rPr>
          <w:sz w:val="32"/>
          <w:szCs w:val="32"/>
        </w:rPr>
        <w:t xml:space="preserve">” button will still be </w:t>
      </w:r>
      <w:r w:rsidRPr="003D393D">
        <w:rPr>
          <w:b/>
          <w:bCs/>
          <w:sz w:val="32"/>
          <w:szCs w:val="32"/>
        </w:rPr>
        <w:t>disabled</w:t>
      </w:r>
      <w:r>
        <w:rPr>
          <w:sz w:val="32"/>
          <w:szCs w:val="32"/>
        </w:rPr>
        <w:t>.</w:t>
      </w:r>
    </w:p>
    <w:p w14:paraId="27CE22D7" w14:textId="77777777" w:rsidR="00A34F47" w:rsidRPr="001A7595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[[As a hider if I click the “back” button the board resets to its initial point.]]</w:t>
      </w:r>
    </w:p>
    <w:p w14:paraId="2A1B6115" w14:textId="77777777" w:rsidR="00A34F47" w:rsidRPr="00EA52BE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 hider if I click </w:t>
      </w:r>
      <w:proofErr w:type="gramStart"/>
      <w:r>
        <w:rPr>
          <w:sz w:val="32"/>
          <w:szCs w:val="32"/>
        </w:rPr>
        <w:t>next :</w:t>
      </w:r>
      <w:proofErr w:type="gramEnd"/>
    </w:p>
    <w:p w14:paraId="77682756" w14:textId="77777777" w:rsidR="00A34F47" w:rsidRPr="00EA52BE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gramStart"/>
      <w:r>
        <w:rPr>
          <w:sz w:val="32"/>
          <w:szCs w:val="32"/>
        </w:rPr>
        <w:t>amount</w:t>
      </w:r>
      <w:proofErr w:type="gramEnd"/>
      <w:r>
        <w:rPr>
          <w:sz w:val="32"/>
          <w:szCs w:val="32"/>
        </w:rPr>
        <w:t xml:space="preserve"> of objects in each box is multiplied by the box multiplier.</w:t>
      </w:r>
    </w:p>
    <w:p w14:paraId="71B9FDBC" w14:textId="77777777" w:rsidR="00A34F47" w:rsidRPr="004961D4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 description message is displayed </w:t>
      </w:r>
      <w:r w:rsidRPr="00EA52BE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The number in each box is now the value of the objects you assigned to it [after multiplication].</w:t>
      </w:r>
    </w:p>
    <w:p w14:paraId="0747F9EE" w14:textId="77777777" w:rsidR="00A34F47" w:rsidRPr="00EA52BE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Now both the ‘next’ and the ‘back’ buttons are enabled; if I press ‘back’ I can start assigning objects to the boxes again; if I press the ‘next’ button I am advanced to the next step.</w:t>
      </w:r>
    </w:p>
    <w:p w14:paraId="6F4BD0D6" w14:textId="77777777" w:rsidR="00A34F47" w:rsidRPr="0069651C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[A proceed message is displayed </w:t>
      </w:r>
      <w:r w:rsidRPr="0069651C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You may click proceed and advance to the next step.</w:t>
      </w:r>
    </w:p>
    <w:p w14:paraId="4A97967B" w14:textId="77777777" w:rsidR="00A34F47" w:rsidRPr="0069651C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 Proceed button is displayed. Clicking it advances the participant to the next step</w:t>
      </w:r>
      <w:proofErr w:type="gramStart"/>
      <w:r>
        <w:rPr>
          <w:sz w:val="32"/>
          <w:szCs w:val="32"/>
        </w:rPr>
        <w:t>.</w:t>
      </w:r>
      <w:r w:rsidRPr="004210EE">
        <w:rPr>
          <w:sz w:val="32"/>
          <w:szCs w:val="32"/>
        </w:rPr>
        <w:t xml:space="preserve"> </w:t>
      </w:r>
      <w:r>
        <w:rPr>
          <w:sz w:val="32"/>
          <w:szCs w:val="32"/>
        </w:rPr>
        <w:t>?</w:t>
      </w:r>
      <w:proofErr w:type="gramEnd"/>
      <w:r>
        <w:rPr>
          <w:sz w:val="32"/>
          <w:szCs w:val="32"/>
        </w:rPr>
        <w:t>]</w:t>
      </w:r>
    </w:p>
    <w:p w14:paraId="3474C686" w14:textId="77777777" w:rsidR="00A34F47" w:rsidRPr="0069651C" w:rsidRDefault="00A34F47" w:rsidP="00A34F47">
      <w:pPr>
        <w:ind w:firstLine="720"/>
        <w:rPr>
          <w:b/>
          <w:bCs/>
          <w:sz w:val="32"/>
          <w:szCs w:val="32"/>
        </w:rPr>
      </w:pPr>
      <w:r w:rsidRPr="0069651C">
        <w:rPr>
          <w:b/>
          <w:bCs/>
          <w:sz w:val="32"/>
          <w:szCs w:val="32"/>
        </w:rPr>
        <w:t>Hider Data</w:t>
      </w:r>
    </w:p>
    <w:tbl>
      <w:tblPr>
        <w:tblStyle w:val="TableGrid"/>
        <w:tblpPr w:leftFromText="180" w:rightFromText="180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1374"/>
        <w:gridCol w:w="1280"/>
        <w:gridCol w:w="2471"/>
        <w:gridCol w:w="2095"/>
        <w:gridCol w:w="2274"/>
      </w:tblGrid>
      <w:tr w:rsidR="00A34F47" w14:paraId="09BAE54D" w14:textId="77777777" w:rsidTr="004961D4">
        <w:trPr>
          <w:trHeight w:val="411"/>
        </w:trPr>
        <w:tc>
          <w:tcPr>
            <w:tcW w:w="3251" w:type="dxa"/>
          </w:tcPr>
          <w:p w14:paraId="7EF0D459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3402" w:type="dxa"/>
          </w:tcPr>
          <w:p w14:paraId="780F5A15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end_time</w:t>
            </w:r>
            <w:proofErr w:type="spellEnd"/>
          </w:p>
        </w:tc>
        <w:tc>
          <w:tcPr>
            <w:tcW w:w="5528" w:type="dxa"/>
          </w:tcPr>
          <w:p w14:paraId="7FFFCC4A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[round</w:t>
            </w:r>
            <w:proofErr w:type="gramStart"/>
            <w:r>
              <w:rPr>
                <w:sz w:val="32"/>
                <w:szCs w:val="32"/>
              </w:rPr>
              <w:t>].</w:t>
            </w:r>
            <w:proofErr w:type="spellStart"/>
            <w:r>
              <w:rPr>
                <w:sz w:val="32"/>
                <w:szCs w:val="32"/>
              </w:rPr>
              <w:t>set</w:t>
            </w:r>
            <w:proofErr w:type="gramEnd"/>
            <w:r>
              <w:rPr>
                <w:sz w:val="32"/>
                <w:szCs w:val="32"/>
              </w:rPr>
              <w:t>_details</w:t>
            </w:r>
            <w:proofErr w:type="spellEnd"/>
          </w:p>
        </w:tc>
        <w:tc>
          <w:tcPr>
            <w:tcW w:w="3827" w:type="dxa"/>
          </w:tcPr>
          <w:p w14:paraId="134D2C0B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actions</w:t>
            </w:r>
          </w:p>
        </w:tc>
        <w:tc>
          <w:tcPr>
            <w:tcW w:w="3827" w:type="dxa"/>
          </w:tcPr>
          <w:p w14:paraId="129F70E6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box[n</w:t>
            </w:r>
            <w:proofErr w:type="gramStart"/>
            <w:r>
              <w:rPr>
                <w:sz w:val="32"/>
                <w:szCs w:val="32"/>
              </w:rPr>
              <w:t>].</w:t>
            </w:r>
            <w:proofErr w:type="spellStart"/>
            <w:r>
              <w:rPr>
                <w:sz w:val="32"/>
                <w:szCs w:val="32"/>
              </w:rPr>
              <w:t>final</w:t>
            </w:r>
            <w:proofErr w:type="gramEnd"/>
            <w:r>
              <w:rPr>
                <w:sz w:val="32"/>
                <w:szCs w:val="32"/>
              </w:rPr>
              <w:t>_value</w:t>
            </w:r>
            <w:proofErr w:type="spellEnd"/>
          </w:p>
        </w:tc>
      </w:tr>
      <w:tr w:rsidR="00A34F47" w14:paraId="7FA7585E" w14:textId="77777777" w:rsidTr="004961D4">
        <w:trPr>
          <w:trHeight w:val="1647"/>
        </w:trPr>
        <w:tc>
          <w:tcPr>
            <w:tcW w:w="3251" w:type="dxa"/>
          </w:tcPr>
          <w:p w14:paraId="61FB61DC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3402" w:type="dxa"/>
          </w:tcPr>
          <w:p w14:paraId="03E6192E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5528" w:type="dxa"/>
          </w:tcPr>
          <w:p w14:paraId="2D60AE89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  <w:p w14:paraId="711499C7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number_of_</w:t>
            </w:r>
            <w:proofErr w:type="gramStart"/>
            <w:r>
              <w:rPr>
                <w:sz w:val="32"/>
                <w:szCs w:val="32"/>
              </w:rPr>
              <w:t>object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3E5C6998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multipliers :</w:t>
            </w:r>
            <w:proofErr w:type="gramEnd"/>
            <w:r>
              <w:rPr>
                <w:sz w:val="32"/>
                <w:szCs w:val="32"/>
              </w:rPr>
              <w:t xml:space="preserve"> [number]</w:t>
            </w:r>
          </w:p>
          <w:p w14:paraId="7A4BC142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  <w:tc>
          <w:tcPr>
            <w:tcW w:w="3827" w:type="dxa"/>
          </w:tcPr>
          <w:p w14:paraId="47420766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  <w:p w14:paraId="4B22A8CC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box_</w:t>
            </w:r>
            <w:proofErr w:type="gramStart"/>
            <w:r>
              <w:rPr>
                <w:sz w:val="32"/>
                <w:szCs w:val="32"/>
              </w:rPr>
              <w:t>index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0BB284A9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previous_</w:t>
            </w:r>
            <w:proofErr w:type="gramStart"/>
            <w:r>
              <w:rPr>
                <w:sz w:val="32"/>
                <w:szCs w:val="32"/>
              </w:rPr>
              <w:t>value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5A98061C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new_</w:t>
            </w:r>
            <w:proofErr w:type="gramStart"/>
            <w:r>
              <w:rPr>
                <w:sz w:val="32"/>
                <w:szCs w:val="32"/>
              </w:rPr>
              <w:t>value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152F3B4A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  <w:tc>
          <w:tcPr>
            <w:tcW w:w="3827" w:type="dxa"/>
          </w:tcPr>
          <w:p w14:paraId="50023490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number</w:t>
            </w:r>
          </w:p>
        </w:tc>
      </w:tr>
    </w:tbl>
    <w:p w14:paraId="51F6091B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79BA2E74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4F8C0875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48F107F7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59B76BE4" w14:textId="77777777" w:rsidR="00A34F47" w:rsidRDefault="00A34F47" w:rsidP="00A34F47">
      <w:pPr>
        <w:rPr>
          <w:sz w:val="32"/>
          <w:szCs w:val="32"/>
        </w:rPr>
      </w:pPr>
      <w:r>
        <w:rPr>
          <w:sz w:val="32"/>
          <w:szCs w:val="32"/>
        </w:rPr>
        <w:t>[below is an example}</w:t>
      </w:r>
    </w:p>
    <w:p w14:paraId="6CB2FC2B" w14:textId="77777777" w:rsidR="00A34F47" w:rsidRDefault="00A34F47" w:rsidP="00A34F4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7"/>
        <w:gridCol w:w="915"/>
        <w:gridCol w:w="1962"/>
        <w:gridCol w:w="2088"/>
        <w:gridCol w:w="1381"/>
        <w:gridCol w:w="1730"/>
      </w:tblGrid>
      <w:tr w:rsidR="00A34F47" w14:paraId="729DF13B" w14:textId="77777777" w:rsidTr="004961D4">
        <w:tc>
          <w:tcPr>
            <w:tcW w:w="0" w:type="auto"/>
          </w:tcPr>
          <w:p w14:paraId="2980DE81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Start_</w:t>
            </w:r>
          </w:p>
          <w:p w14:paraId="4FE4CF75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  <w:tc>
          <w:tcPr>
            <w:tcW w:w="0" w:type="auto"/>
          </w:tcPr>
          <w:p w14:paraId="17F7981E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end_</w:t>
            </w:r>
          </w:p>
          <w:p w14:paraId="10937DDC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</w:t>
            </w:r>
          </w:p>
        </w:tc>
        <w:tc>
          <w:tcPr>
            <w:tcW w:w="0" w:type="auto"/>
          </w:tcPr>
          <w:p w14:paraId="055014ED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set(n) total_</w:t>
            </w:r>
          </w:p>
          <w:p w14:paraId="6C3F7DD2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objects</w:t>
            </w:r>
          </w:p>
        </w:tc>
        <w:tc>
          <w:tcPr>
            <w:tcW w:w="0" w:type="auto"/>
          </w:tcPr>
          <w:p w14:paraId="5ACAC431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set(n)_</w:t>
            </w:r>
          </w:p>
          <w:p w14:paraId="2FD58303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multiplication</w:t>
            </w:r>
          </w:p>
        </w:tc>
        <w:tc>
          <w:tcPr>
            <w:tcW w:w="0" w:type="auto"/>
          </w:tcPr>
          <w:p w14:paraId="2D0FE38E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set(n)_</w:t>
            </w:r>
          </w:p>
          <w:p w14:paraId="559993C7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objects</w:t>
            </w:r>
          </w:p>
        </w:tc>
        <w:tc>
          <w:tcPr>
            <w:tcW w:w="0" w:type="auto"/>
          </w:tcPr>
          <w:p w14:paraId="7FC72749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set(n)_</w:t>
            </w:r>
          </w:p>
          <w:p w14:paraId="163B0E3D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values</w:t>
            </w:r>
          </w:p>
        </w:tc>
      </w:tr>
      <w:tr w:rsidR="00A34F47" w14:paraId="0D76EAFA" w14:textId="77777777" w:rsidTr="004961D4">
        <w:tc>
          <w:tcPr>
            <w:tcW w:w="0" w:type="auto"/>
          </w:tcPr>
          <w:p w14:paraId="303C51AE" w14:textId="77777777" w:rsidR="00A34F47" w:rsidRDefault="00A34F47" w:rsidP="004961D4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151653C2" w14:textId="77777777" w:rsidR="00A34F47" w:rsidRDefault="00A34F47" w:rsidP="004961D4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14980143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0" w:type="auto"/>
          </w:tcPr>
          <w:p w14:paraId="26751B44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1,2,3,4</w:t>
            </w:r>
          </w:p>
        </w:tc>
        <w:tc>
          <w:tcPr>
            <w:tcW w:w="0" w:type="auto"/>
          </w:tcPr>
          <w:p w14:paraId="75A3D4D2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5,5,5,10</w:t>
            </w:r>
          </w:p>
        </w:tc>
        <w:tc>
          <w:tcPr>
            <w:tcW w:w="0" w:type="auto"/>
          </w:tcPr>
          <w:p w14:paraId="29286351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5.10.15,40</w:t>
            </w:r>
          </w:p>
        </w:tc>
      </w:tr>
    </w:tbl>
    <w:p w14:paraId="53777AB6" w14:textId="77777777" w:rsidR="00A34F47" w:rsidRDefault="00A34F47" w:rsidP="00A34F47">
      <w:pPr>
        <w:rPr>
          <w:b/>
          <w:bCs/>
          <w:sz w:val="32"/>
          <w:szCs w:val="32"/>
        </w:rPr>
      </w:pPr>
    </w:p>
    <w:p w14:paraId="312E5674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7C358AE9" w14:textId="29AB7182" w:rsidR="00A34F47" w:rsidRDefault="00A34F47" w:rsidP="00A34F47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[Up to here}</w:t>
      </w:r>
    </w:p>
    <w:p w14:paraId="2D1F128B" w14:textId="77777777" w:rsidR="00A34F47" w:rsidRDefault="00A34F47" w:rsidP="00A34F47">
      <w:pPr>
        <w:rPr>
          <w:b/>
          <w:bCs/>
          <w:sz w:val="32"/>
          <w:szCs w:val="32"/>
        </w:rPr>
      </w:pPr>
    </w:p>
    <w:p w14:paraId="1C1728C1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Opener</w:t>
      </w:r>
    </w:p>
    <w:p w14:paraId="3F8327D0" w14:textId="77777777" w:rsidR="00A34F47" w:rsidRPr="00AC7B2C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opener I see some instructions for this step.</w:t>
      </w:r>
    </w:p>
    <w:p w14:paraId="259B3D24" w14:textId="77777777" w:rsidR="00A34F47" w:rsidRPr="00AC7B2C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an opener I can see the number of objects in storage. </w:t>
      </w:r>
    </w:p>
    <w:p w14:paraId="4F855B1B" w14:textId="77777777" w:rsidR="00A34F47" w:rsidRPr="00AC7B2C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an opener I can see for each box – it’s multiplier. Below each box I have a radio button for selecting / unselecting the box. The initial value for each box is unselected.</w:t>
      </w:r>
    </w:p>
    <w:p w14:paraId="4A04EA28" w14:textId="77777777" w:rsidR="00A34F47" w:rsidRPr="00AC7B2C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an opener I can see “back” and “next” buttons. “next” is initially disabled.</w:t>
      </w:r>
    </w:p>
    <w:p w14:paraId="3997E815" w14:textId="77777777" w:rsidR="00A34F47" w:rsidRPr="00F13536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an opener if I click the “back” button the board resets to its initial point.</w:t>
      </w:r>
    </w:p>
    <w:p w14:paraId="13AF4885" w14:textId="77777777" w:rsidR="00A34F47" w:rsidRPr="00AC7B2C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an opener if I mark exactly 2 boxes as selected:</w:t>
      </w:r>
    </w:p>
    <w:p w14:paraId="467DD674" w14:textId="77777777" w:rsidR="00A34F47" w:rsidRPr="00AC7B2C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next button is enabled.</w:t>
      </w:r>
    </w:p>
    <w:p w14:paraId="64990C8F" w14:textId="77777777" w:rsidR="00A34F47" w:rsidRPr="00AC7B2C" w:rsidRDefault="00A34F47" w:rsidP="00A34F47">
      <w:pPr>
        <w:pStyle w:val="ListParagraph"/>
        <w:numPr>
          <w:ilvl w:val="1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The back button is disabled.</w:t>
      </w:r>
    </w:p>
    <w:p w14:paraId="5E83C3C8" w14:textId="77777777" w:rsidR="00A34F47" w:rsidRPr="00D01744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an opener if I click </w:t>
      </w: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I’m being advanced to the next step.</w:t>
      </w:r>
    </w:p>
    <w:p w14:paraId="7FFAB6D4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  <w:r w:rsidRPr="00D01744">
        <w:rPr>
          <w:b/>
          <w:bCs/>
          <w:sz w:val="32"/>
          <w:szCs w:val="32"/>
        </w:rPr>
        <w:t>Opener Data</w:t>
      </w:r>
    </w:p>
    <w:tbl>
      <w:tblPr>
        <w:tblStyle w:val="TableGrid"/>
        <w:tblpPr w:leftFromText="180" w:rightFromText="180" w:vertAnchor="text" w:horzAnchor="margin" w:tblpY="324"/>
        <w:tblW w:w="0" w:type="auto"/>
        <w:tblLook w:val="04A0" w:firstRow="1" w:lastRow="0" w:firstColumn="1" w:lastColumn="0" w:noHBand="0" w:noVBand="1"/>
      </w:tblPr>
      <w:tblGrid>
        <w:gridCol w:w="1374"/>
        <w:gridCol w:w="1280"/>
        <w:gridCol w:w="2471"/>
        <w:gridCol w:w="2095"/>
        <w:gridCol w:w="2274"/>
      </w:tblGrid>
      <w:tr w:rsidR="00A34F47" w14:paraId="08FA34ED" w14:textId="77777777" w:rsidTr="004961D4">
        <w:trPr>
          <w:trHeight w:val="411"/>
        </w:trPr>
        <w:tc>
          <w:tcPr>
            <w:tcW w:w="3251" w:type="dxa"/>
          </w:tcPr>
          <w:p w14:paraId="5044E7CA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3402" w:type="dxa"/>
          </w:tcPr>
          <w:p w14:paraId="7E7D0520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end_time</w:t>
            </w:r>
            <w:proofErr w:type="spellEnd"/>
          </w:p>
        </w:tc>
        <w:tc>
          <w:tcPr>
            <w:tcW w:w="5528" w:type="dxa"/>
          </w:tcPr>
          <w:p w14:paraId="1D3A872D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[round</w:t>
            </w:r>
            <w:proofErr w:type="gramStart"/>
            <w:r>
              <w:rPr>
                <w:sz w:val="32"/>
                <w:szCs w:val="32"/>
              </w:rPr>
              <w:t>].</w:t>
            </w:r>
            <w:proofErr w:type="spellStart"/>
            <w:r>
              <w:rPr>
                <w:sz w:val="32"/>
                <w:szCs w:val="32"/>
              </w:rPr>
              <w:t>set</w:t>
            </w:r>
            <w:proofErr w:type="gramEnd"/>
            <w:r>
              <w:rPr>
                <w:sz w:val="32"/>
                <w:szCs w:val="32"/>
              </w:rPr>
              <w:t>_details</w:t>
            </w:r>
            <w:proofErr w:type="spellEnd"/>
          </w:p>
        </w:tc>
        <w:tc>
          <w:tcPr>
            <w:tcW w:w="4819" w:type="dxa"/>
          </w:tcPr>
          <w:p w14:paraId="69608836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actions</w:t>
            </w:r>
          </w:p>
        </w:tc>
        <w:tc>
          <w:tcPr>
            <w:tcW w:w="6805" w:type="dxa"/>
          </w:tcPr>
          <w:p w14:paraId="375668AB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box[n</w:t>
            </w:r>
            <w:proofErr w:type="gramStart"/>
            <w:r>
              <w:rPr>
                <w:sz w:val="32"/>
                <w:szCs w:val="32"/>
              </w:rPr>
              <w:t>].</w:t>
            </w:r>
            <w:proofErr w:type="spellStart"/>
            <w:r>
              <w:rPr>
                <w:sz w:val="32"/>
                <w:szCs w:val="32"/>
              </w:rPr>
              <w:t>final</w:t>
            </w:r>
            <w:proofErr w:type="gramEnd"/>
            <w:r>
              <w:rPr>
                <w:sz w:val="32"/>
                <w:szCs w:val="32"/>
              </w:rPr>
              <w:t>_value</w:t>
            </w:r>
            <w:proofErr w:type="spellEnd"/>
          </w:p>
        </w:tc>
      </w:tr>
      <w:tr w:rsidR="00A34F47" w14:paraId="38F4D4A0" w14:textId="77777777" w:rsidTr="004961D4">
        <w:trPr>
          <w:trHeight w:val="1647"/>
        </w:trPr>
        <w:tc>
          <w:tcPr>
            <w:tcW w:w="3251" w:type="dxa"/>
          </w:tcPr>
          <w:p w14:paraId="01CD228C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3402" w:type="dxa"/>
          </w:tcPr>
          <w:p w14:paraId="35B2FC0C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5528" w:type="dxa"/>
          </w:tcPr>
          <w:p w14:paraId="2E7C3221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  <w:p w14:paraId="6D9BD754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number_of_</w:t>
            </w:r>
            <w:proofErr w:type="gramStart"/>
            <w:r>
              <w:rPr>
                <w:sz w:val="32"/>
                <w:szCs w:val="32"/>
              </w:rPr>
              <w:t>object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0EA0AC54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gramStart"/>
            <w:r>
              <w:rPr>
                <w:sz w:val="32"/>
                <w:szCs w:val="32"/>
              </w:rPr>
              <w:t>multipliers :</w:t>
            </w:r>
            <w:proofErr w:type="gramEnd"/>
            <w:r>
              <w:rPr>
                <w:sz w:val="32"/>
                <w:szCs w:val="32"/>
              </w:rPr>
              <w:t xml:space="preserve"> [number]</w:t>
            </w:r>
          </w:p>
          <w:p w14:paraId="44FFBAE7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  <w:tc>
          <w:tcPr>
            <w:tcW w:w="4819" w:type="dxa"/>
          </w:tcPr>
          <w:p w14:paraId="21B20616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{</w:t>
            </w:r>
          </w:p>
          <w:p w14:paraId="45A04F7C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box_</w:t>
            </w:r>
            <w:proofErr w:type="gramStart"/>
            <w:r>
              <w:rPr>
                <w:sz w:val="32"/>
                <w:szCs w:val="32"/>
              </w:rPr>
              <w:t>index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number </w:t>
            </w:r>
          </w:p>
          <w:p w14:paraId="32162B8E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previous_</w:t>
            </w:r>
            <w:proofErr w:type="gramStart"/>
            <w:r>
              <w:rPr>
                <w:sz w:val="32"/>
                <w:szCs w:val="32"/>
              </w:rPr>
              <w:t>value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14:paraId="1791A275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new_</w:t>
            </w:r>
            <w:proofErr w:type="gramStart"/>
            <w:r>
              <w:rPr>
                <w:sz w:val="32"/>
                <w:szCs w:val="32"/>
              </w:rPr>
              <w:t>value</w:t>
            </w:r>
            <w:proofErr w:type="spellEnd"/>
            <w:r>
              <w:rPr>
                <w:sz w:val="32"/>
                <w:szCs w:val="32"/>
              </w:rPr>
              <w:t xml:space="preserve"> :</w:t>
            </w:r>
            <w:proofErr w:type="gram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  <w:r>
              <w:rPr>
                <w:sz w:val="32"/>
                <w:szCs w:val="32"/>
              </w:rPr>
              <w:t xml:space="preserve">  </w:t>
            </w:r>
          </w:p>
          <w:p w14:paraId="49121B00" w14:textId="77777777" w:rsidR="00A34F47" w:rsidRDefault="00A34F47" w:rsidP="004961D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}</w:t>
            </w:r>
          </w:p>
        </w:tc>
        <w:tc>
          <w:tcPr>
            <w:tcW w:w="6805" w:type="dxa"/>
          </w:tcPr>
          <w:p w14:paraId="56A2A731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boolean</w:t>
            </w:r>
            <w:proofErr w:type="spellEnd"/>
          </w:p>
        </w:tc>
      </w:tr>
    </w:tbl>
    <w:p w14:paraId="238DBF17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0FE89B57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699C251B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2648681C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42CEB1D8" w14:textId="77777777" w:rsidR="00A34F47" w:rsidRDefault="00A34F47" w:rsidP="00A34F47">
      <w:pPr>
        <w:rPr>
          <w:b/>
          <w:bCs/>
          <w:sz w:val="32"/>
          <w:szCs w:val="32"/>
        </w:rPr>
      </w:pPr>
    </w:p>
    <w:p w14:paraId="0E8983BD" w14:textId="77777777" w:rsidR="00A34F47" w:rsidRDefault="00A34F47" w:rsidP="00A34F47">
      <w:pPr>
        <w:rPr>
          <w:b/>
          <w:bCs/>
          <w:sz w:val="32"/>
          <w:szCs w:val="32"/>
        </w:rPr>
      </w:pPr>
    </w:p>
    <w:p w14:paraId="4C8F9C16" w14:textId="77777777" w:rsidR="00A34F47" w:rsidRDefault="00A34F47" w:rsidP="00A34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Feedback</w:t>
      </w:r>
    </w:p>
    <w:p w14:paraId="3C63DB33" w14:textId="77777777" w:rsidR="00A34F47" w:rsidRDefault="00A34F47" w:rsidP="00A34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Participant </w:t>
      </w:r>
    </w:p>
    <w:p w14:paraId="5DDCF9E2" w14:textId="77777777" w:rsidR="00A34F47" w:rsidRPr="00FA6BEF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 participant I’m being asked an </w:t>
      </w:r>
      <w:proofErr w:type="gramStart"/>
      <w:r>
        <w:rPr>
          <w:sz w:val="32"/>
          <w:szCs w:val="32"/>
        </w:rPr>
        <w:t>open ended</w:t>
      </w:r>
      <w:proofErr w:type="gramEnd"/>
      <w:r>
        <w:rPr>
          <w:sz w:val="32"/>
          <w:szCs w:val="32"/>
        </w:rPr>
        <w:t xml:space="preserve"> question and I’m able to answer it by writing some text. </w:t>
      </w:r>
    </w:p>
    <w:p w14:paraId="016B4273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System </w:t>
      </w:r>
    </w:p>
    <w:p w14:paraId="0AE0E61C" w14:textId="77777777" w:rsidR="00A34F47" w:rsidRPr="00FA6BEF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As a system I want to validate that the participant did not leave an empty answer.</w:t>
      </w:r>
    </w:p>
    <w:p w14:paraId="70E879B7" w14:textId="77777777" w:rsidR="00A34F47" w:rsidRDefault="00A34F47" w:rsidP="00A34F47">
      <w:pPr>
        <w:ind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24"/>
        <w:gridCol w:w="2960"/>
        <w:gridCol w:w="2790"/>
      </w:tblGrid>
      <w:tr w:rsidR="00A34F47" w14:paraId="24F25E13" w14:textId="77777777" w:rsidTr="004961D4">
        <w:tc>
          <w:tcPr>
            <w:tcW w:w="4747" w:type="dxa"/>
          </w:tcPr>
          <w:p w14:paraId="21925A01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start_time</w:t>
            </w:r>
            <w:proofErr w:type="spellEnd"/>
          </w:p>
        </w:tc>
        <w:tc>
          <w:tcPr>
            <w:tcW w:w="4747" w:type="dxa"/>
          </w:tcPr>
          <w:p w14:paraId="0693A59E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end_time</w:t>
            </w:r>
            <w:proofErr w:type="spellEnd"/>
          </w:p>
        </w:tc>
        <w:tc>
          <w:tcPr>
            <w:tcW w:w="4747" w:type="dxa"/>
          </w:tcPr>
          <w:p w14:paraId="69455C49" w14:textId="77777777" w:rsidR="00A34F47" w:rsidRDefault="00A34F47" w:rsidP="004961D4">
            <w:pPr>
              <w:tabs>
                <w:tab w:val="left" w:pos="3071"/>
              </w:tabs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</w:t>
            </w:r>
          </w:p>
        </w:tc>
      </w:tr>
      <w:tr w:rsidR="00A34F47" w14:paraId="106FA0D8" w14:textId="77777777" w:rsidTr="004961D4">
        <w:tc>
          <w:tcPr>
            <w:tcW w:w="4747" w:type="dxa"/>
          </w:tcPr>
          <w:p w14:paraId="010FB48E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4747" w:type="dxa"/>
          </w:tcPr>
          <w:p w14:paraId="528E6129" w14:textId="77777777" w:rsidR="00A34F47" w:rsidRDefault="00A34F47" w:rsidP="004961D4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Utc</w:t>
            </w:r>
            <w:proofErr w:type="spellEnd"/>
            <w:r>
              <w:rPr>
                <w:sz w:val="32"/>
                <w:szCs w:val="32"/>
              </w:rPr>
              <w:t xml:space="preserve"> time</w:t>
            </w:r>
          </w:p>
        </w:tc>
        <w:tc>
          <w:tcPr>
            <w:tcW w:w="4747" w:type="dxa"/>
          </w:tcPr>
          <w:p w14:paraId="3B3236DD" w14:textId="77777777" w:rsidR="00A34F47" w:rsidRDefault="00A34F47" w:rsidP="004961D4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</w:tr>
    </w:tbl>
    <w:p w14:paraId="257A28CE" w14:textId="77777777" w:rsidR="00A34F47" w:rsidRDefault="00A34F47" w:rsidP="00A34F47">
      <w:pPr>
        <w:ind w:firstLine="720"/>
        <w:rPr>
          <w:b/>
          <w:bCs/>
          <w:sz w:val="32"/>
          <w:szCs w:val="32"/>
        </w:rPr>
      </w:pPr>
    </w:p>
    <w:p w14:paraId="5A7C325D" w14:textId="77777777" w:rsidR="00A34F47" w:rsidRDefault="00A34F47" w:rsidP="00A34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End</w:t>
      </w:r>
    </w:p>
    <w:p w14:paraId="69A4F738" w14:textId="77777777" w:rsidR="00A34F47" w:rsidRDefault="00A34F47" w:rsidP="00A34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Participant</w:t>
      </w:r>
    </w:p>
    <w:p w14:paraId="78AD0C96" w14:textId="77777777" w:rsidR="00A34F47" w:rsidRPr="00FA6BEF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 participant I am directed to this page if </w:t>
      </w:r>
      <w:r w:rsidRPr="00A34F47">
        <w:rPr>
          <w:sz w:val="32"/>
          <w:szCs w:val="32"/>
        </w:rPr>
        <w:t xml:space="preserve">the experiment has ended </w:t>
      </w:r>
      <w:r>
        <w:rPr>
          <w:sz w:val="32"/>
          <w:szCs w:val="32"/>
        </w:rPr>
        <w:t>successfully / unsuccessfully.</w:t>
      </w:r>
    </w:p>
    <w:p w14:paraId="21C8D041" w14:textId="77777777" w:rsidR="00A34F47" w:rsidRPr="009F1308" w:rsidRDefault="00A34F47" w:rsidP="00A34F47">
      <w:pPr>
        <w:pStyle w:val="ListParagraph"/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As a participant I get an ending with </w:t>
      </w:r>
      <w:r w:rsidRPr="00FA6BEF">
        <w:rPr>
          <w:color w:val="FF0000"/>
          <w:sz w:val="32"/>
          <w:szCs w:val="32"/>
        </w:rPr>
        <w:t>failure</w:t>
      </w:r>
      <w:r>
        <w:rPr>
          <w:sz w:val="32"/>
          <w:szCs w:val="32"/>
        </w:rPr>
        <w:t>/</w:t>
      </w:r>
      <w:r w:rsidRPr="00FA6BEF">
        <w:rPr>
          <w:color w:val="00B050"/>
          <w:sz w:val="32"/>
          <w:szCs w:val="32"/>
        </w:rPr>
        <w:t>success</w:t>
      </w:r>
      <w:r>
        <w:rPr>
          <w:color w:val="00B050"/>
          <w:sz w:val="32"/>
          <w:szCs w:val="32"/>
        </w:rPr>
        <w:t xml:space="preserve"> </w:t>
      </w:r>
      <w:r>
        <w:rPr>
          <w:sz w:val="32"/>
          <w:szCs w:val="32"/>
        </w:rPr>
        <w:t xml:space="preserve">message </w:t>
      </w:r>
      <w:r w:rsidRPr="00FA6BE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r w:rsidRPr="009F1308">
        <w:rPr>
          <w:color w:val="92D050"/>
          <w:sz w:val="32"/>
          <w:szCs w:val="32"/>
        </w:rPr>
        <w:t xml:space="preserve">The experiment has ended successfully </w:t>
      </w:r>
      <w:r>
        <w:rPr>
          <w:sz w:val="32"/>
          <w:szCs w:val="32"/>
        </w:rPr>
        <w:t xml:space="preserve">/ </w:t>
      </w:r>
      <w:r w:rsidRPr="009F1308">
        <w:rPr>
          <w:color w:val="FF0000"/>
          <w:sz w:val="32"/>
          <w:szCs w:val="32"/>
        </w:rPr>
        <w:t xml:space="preserve">The experiment has </w:t>
      </w:r>
      <w:proofErr w:type="gramStart"/>
      <w:r w:rsidRPr="009F1308">
        <w:rPr>
          <w:color w:val="FF0000"/>
          <w:sz w:val="32"/>
          <w:szCs w:val="32"/>
        </w:rPr>
        <w:t xml:space="preserve">ended </w:t>
      </w:r>
      <w:r>
        <w:rPr>
          <w:sz w:val="32"/>
          <w:szCs w:val="32"/>
        </w:rPr>
        <w:t>.</w:t>
      </w:r>
      <w:proofErr w:type="gramEnd"/>
    </w:p>
    <w:p w14:paraId="2FEA0789" w14:textId="77777777" w:rsidR="00A34F47" w:rsidRDefault="00A34F47" w:rsidP="00A34F47">
      <w:pPr>
        <w:ind w:firstLine="720"/>
        <w:rPr>
          <w:b/>
          <w:bCs/>
          <w:sz w:val="32"/>
          <w:szCs w:val="32"/>
        </w:rPr>
      </w:pPr>
    </w:p>
    <w:p w14:paraId="402FD5E8" w14:textId="77777777" w:rsidR="00A34F47" w:rsidRPr="00E45F09" w:rsidRDefault="00A34F47" w:rsidP="00A34F47">
      <w:pPr>
        <w:ind w:firstLine="720"/>
        <w:rPr>
          <w:b/>
          <w:bCs/>
          <w:sz w:val="32"/>
          <w:szCs w:val="32"/>
        </w:rPr>
      </w:pPr>
      <w:r w:rsidRPr="00E45F09">
        <w:rPr>
          <w:sz w:val="32"/>
          <w:szCs w:val="32"/>
        </w:rPr>
        <w:t>participant</w:t>
      </w:r>
    </w:p>
    <w:p w14:paraId="062DF589" w14:textId="77777777" w:rsidR="00A34F47" w:rsidRDefault="00A34F47" w:rsidP="00A34F47">
      <w:pPr>
        <w:ind w:left="720"/>
        <w:rPr>
          <w:b/>
          <w:bCs/>
          <w:sz w:val="32"/>
          <w:szCs w:val="32"/>
        </w:rPr>
      </w:pPr>
    </w:p>
    <w:p w14:paraId="0F421DB7" w14:textId="19608510" w:rsidR="00A34F47" w:rsidRDefault="00A34F47" w:rsidP="00A34F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Text</w:t>
      </w:r>
    </w:p>
    <w:p w14:paraId="59582287" w14:textId="49AD069E" w:rsidR="00F5119B" w:rsidRDefault="00F5119B" w:rsidP="00A34F47">
      <w:pPr>
        <w:rPr>
          <w:b/>
          <w:bCs/>
          <w:color w:val="FF0000"/>
          <w:sz w:val="32"/>
          <w:szCs w:val="32"/>
        </w:rPr>
      </w:pPr>
      <w:r w:rsidRPr="00F5119B">
        <w:rPr>
          <w:b/>
          <w:bCs/>
          <w:color w:val="FF0000"/>
          <w:sz w:val="32"/>
          <w:szCs w:val="32"/>
          <w:highlight w:val="red"/>
        </w:rPr>
        <w:t>[]</w:t>
      </w:r>
      <w:r>
        <w:rPr>
          <w:b/>
          <w:bCs/>
          <w:color w:val="FF0000"/>
          <w:sz w:val="32"/>
          <w:szCs w:val="32"/>
        </w:rPr>
        <w:t xml:space="preserve"> – hider</w:t>
      </w:r>
    </w:p>
    <w:p w14:paraId="3CD129F2" w14:textId="433A1E77" w:rsidR="00F5119B" w:rsidRPr="00F5119B" w:rsidRDefault="00F5119B" w:rsidP="00F5119B">
      <w:pPr>
        <w:rPr>
          <w:b/>
          <w:bCs/>
          <w:color w:val="0070C0"/>
          <w:sz w:val="32"/>
          <w:szCs w:val="32"/>
        </w:rPr>
      </w:pPr>
      <w:r w:rsidRPr="00F5119B">
        <w:rPr>
          <w:b/>
          <w:bCs/>
          <w:color w:val="0070C0"/>
          <w:sz w:val="32"/>
          <w:szCs w:val="32"/>
        </w:rPr>
        <w:t xml:space="preserve">[] </w:t>
      </w:r>
      <w:r w:rsidRPr="00F5119B">
        <w:rPr>
          <w:b/>
          <w:bCs/>
          <w:color w:val="0070C0"/>
          <w:sz w:val="32"/>
          <w:szCs w:val="32"/>
        </w:rPr>
        <w:t xml:space="preserve">– </w:t>
      </w:r>
      <w:r>
        <w:rPr>
          <w:b/>
          <w:bCs/>
          <w:color w:val="0070C0"/>
          <w:sz w:val="32"/>
          <w:szCs w:val="32"/>
        </w:rPr>
        <w:t>opener</w:t>
      </w:r>
    </w:p>
    <w:p w14:paraId="45B38C7E" w14:textId="1195D9CC" w:rsidR="00A34F47" w:rsidRDefault="00A34F47" w:rsidP="00A34F47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Consent</w:t>
      </w:r>
    </w:p>
    <w:p w14:paraId="3A38C032" w14:textId="05DA0416" w:rsidR="00A34F47" w:rsidRPr="006A202C" w:rsidRDefault="00A34F47" w:rsidP="00A34F47">
      <w:pPr>
        <w:rPr>
          <w:sz w:val="32"/>
          <w:szCs w:val="32"/>
        </w:rPr>
      </w:pPr>
      <w:r w:rsidRPr="006A202C">
        <w:rPr>
          <w:sz w:val="32"/>
          <w:szCs w:val="32"/>
        </w:rPr>
        <w:tab/>
      </w:r>
      <w:r w:rsidRPr="006A202C">
        <w:rPr>
          <w:sz w:val="32"/>
          <w:szCs w:val="32"/>
        </w:rPr>
        <w:tab/>
      </w:r>
      <w:proofErr w:type="gramStart"/>
      <w:r w:rsidR="006A202C">
        <w:rPr>
          <w:sz w:val="32"/>
          <w:szCs w:val="32"/>
        </w:rPr>
        <w:t>H</w:t>
      </w:r>
      <w:r w:rsidRPr="006A202C">
        <w:rPr>
          <w:sz w:val="32"/>
          <w:szCs w:val="32"/>
        </w:rPr>
        <w:t>eader :</w:t>
      </w:r>
      <w:proofErr w:type="gramEnd"/>
      <w:r w:rsidRPr="006A202C">
        <w:rPr>
          <w:sz w:val="32"/>
          <w:szCs w:val="32"/>
        </w:rPr>
        <w:t xml:space="preserve"> Consent</w:t>
      </w:r>
    </w:p>
    <w:p w14:paraId="16AD06A2" w14:textId="18A2B86D" w:rsidR="00A34F47" w:rsidRPr="006A202C" w:rsidRDefault="00A34F47" w:rsidP="00A34F47">
      <w:pPr>
        <w:rPr>
          <w:sz w:val="32"/>
          <w:szCs w:val="32"/>
        </w:rPr>
      </w:pPr>
      <w:r w:rsidRPr="006A202C">
        <w:rPr>
          <w:sz w:val="32"/>
          <w:szCs w:val="32"/>
        </w:rPr>
        <w:tab/>
      </w:r>
      <w:r w:rsidRPr="006A202C">
        <w:rPr>
          <w:sz w:val="32"/>
          <w:szCs w:val="32"/>
        </w:rPr>
        <w:tab/>
      </w:r>
      <w:proofErr w:type="gramStart"/>
      <w:r w:rsidR="006A202C">
        <w:rPr>
          <w:sz w:val="32"/>
          <w:szCs w:val="32"/>
        </w:rPr>
        <w:t>C</w:t>
      </w:r>
      <w:r w:rsidRPr="006A202C">
        <w:rPr>
          <w:sz w:val="32"/>
          <w:szCs w:val="32"/>
        </w:rPr>
        <w:t>ontent :</w:t>
      </w:r>
      <w:proofErr w:type="gramEnd"/>
      <w:r w:rsidRPr="006A202C">
        <w:rPr>
          <w:sz w:val="32"/>
          <w:szCs w:val="32"/>
        </w:rPr>
        <w:t xml:space="preserve"> [TODO]</w:t>
      </w:r>
    </w:p>
    <w:p w14:paraId="5E95EC7C" w14:textId="67BF1439" w:rsidR="00A34F47" w:rsidRPr="006A202C" w:rsidRDefault="00A34F47" w:rsidP="00A34F47">
      <w:pPr>
        <w:rPr>
          <w:sz w:val="32"/>
          <w:szCs w:val="32"/>
        </w:rPr>
      </w:pPr>
      <w:r w:rsidRPr="006A202C">
        <w:rPr>
          <w:sz w:val="32"/>
          <w:szCs w:val="32"/>
        </w:rPr>
        <w:tab/>
      </w:r>
      <w:r w:rsidRPr="006A202C">
        <w:rPr>
          <w:sz w:val="32"/>
          <w:szCs w:val="32"/>
        </w:rPr>
        <w:tab/>
      </w:r>
      <w:r w:rsidR="006A202C">
        <w:rPr>
          <w:sz w:val="32"/>
          <w:szCs w:val="32"/>
        </w:rPr>
        <w:t>A</w:t>
      </w:r>
      <w:r w:rsidRPr="006A202C">
        <w:rPr>
          <w:sz w:val="32"/>
          <w:szCs w:val="32"/>
        </w:rPr>
        <w:t xml:space="preserve">gree </w:t>
      </w:r>
      <w:proofErr w:type="gramStart"/>
      <w:r w:rsidRPr="006A202C">
        <w:rPr>
          <w:sz w:val="32"/>
          <w:szCs w:val="32"/>
        </w:rPr>
        <w:t>input :</w:t>
      </w:r>
      <w:proofErr w:type="gramEnd"/>
      <w:r w:rsidR="006A202C">
        <w:rPr>
          <w:rFonts w:ascii="Tahoma" w:hAnsi="Tahoma" w:cs="Tahoma"/>
          <w:sz w:val="32"/>
          <w:szCs w:val="32"/>
        </w:rPr>
        <w:t xml:space="preserve"> </w:t>
      </w:r>
      <w:r w:rsidRPr="006A202C">
        <w:rPr>
          <w:sz w:val="32"/>
          <w:szCs w:val="32"/>
        </w:rPr>
        <w:t>Yes, I agree to participate in the study</w:t>
      </w:r>
    </w:p>
    <w:p w14:paraId="378BA52A" w14:textId="13026398" w:rsidR="00A34F47" w:rsidRPr="006A202C" w:rsidRDefault="00A34F47" w:rsidP="00A34F47">
      <w:pPr>
        <w:rPr>
          <w:sz w:val="32"/>
          <w:szCs w:val="32"/>
        </w:rPr>
      </w:pPr>
      <w:r w:rsidRPr="006A202C">
        <w:rPr>
          <w:sz w:val="32"/>
          <w:szCs w:val="32"/>
        </w:rPr>
        <w:tab/>
      </w:r>
      <w:r w:rsidRPr="006A202C">
        <w:rPr>
          <w:sz w:val="32"/>
          <w:szCs w:val="32"/>
        </w:rPr>
        <w:tab/>
      </w:r>
      <w:r w:rsidR="006A202C">
        <w:rPr>
          <w:sz w:val="32"/>
          <w:szCs w:val="32"/>
        </w:rPr>
        <w:t>D</w:t>
      </w:r>
      <w:r w:rsidRPr="006A202C">
        <w:rPr>
          <w:sz w:val="32"/>
          <w:szCs w:val="32"/>
        </w:rPr>
        <w:t xml:space="preserve">o not agree </w:t>
      </w:r>
      <w:proofErr w:type="gramStart"/>
      <w:r w:rsidRPr="006A202C">
        <w:rPr>
          <w:sz w:val="32"/>
          <w:szCs w:val="32"/>
        </w:rPr>
        <w:t>input :</w:t>
      </w:r>
      <w:proofErr w:type="gramEnd"/>
      <w:r w:rsidRPr="006A202C">
        <w:rPr>
          <w:sz w:val="32"/>
          <w:szCs w:val="32"/>
        </w:rPr>
        <w:t xml:space="preserve"> </w:t>
      </w:r>
      <w:r w:rsidRPr="006A202C">
        <w:rPr>
          <w:sz w:val="32"/>
          <w:szCs w:val="32"/>
        </w:rPr>
        <w:t>No, I do not agree to participate in the study</w:t>
      </w:r>
    </w:p>
    <w:p w14:paraId="4E5A889B" w14:textId="7F61687E" w:rsidR="00A34F47" w:rsidRDefault="00A34F47" w:rsidP="00A34F47">
      <w:pPr>
        <w:rPr>
          <w:b/>
          <w:bCs/>
          <w:sz w:val="32"/>
          <w:szCs w:val="32"/>
        </w:rPr>
      </w:pPr>
      <w:r w:rsidRPr="006A202C">
        <w:rPr>
          <w:b/>
          <w:bCs/>
          <w:sz w:val="32"/>
          <w:szCs w:val="32"/>
        </w:rPr>
        <w:tab/>
      </w:r>
      <w:r w:rsidR="006A202C" w:rsidRPr="006A202C">
        <w:rPr>
          <w:b/>
          <w:bCs/>
          <w:sz w:val="32"/>
          <w:szCs w:val="32"/>
        </w:rPr>
        <w:t>Instructions</w:t>
      </w:r>
    </w:p>
    <w:p w14:paraId="51A91592" w14:textId="57111485" w:rsidR="006A202C" w:rsidRDefault="006A202C" w:rsidP="00A34F47">
      <w:pPr>
        <w:rPr>
          <w:sz w:val="32"/>
          <w:szCs w:val="32"/>
        </w:rPr>
      </w:pPr>
      <w:r w:rsidRPr="006A202C">
        <w:rPr>
          <w:sz w:val="32"/>
          <w:szCs w:val="32"/>
        </w:rPr>
        <w:tab/>
      </w:r>
      <w:r w:rsidRPr="006A202C">
        <w:rPr>
          <w:sz w:val="32"/>
          <w:szCs w:val="32"/>
        </w:rPr>
        <w:tab/>
      </w:r>
      <w:proofErr w:type="gramStart"/>
      <w:r w:rsidRPr="006A202C">
        <w:rPr>
          <w:sz w:val="32"/>
          <w:szCs w:val="32"/>
        </w:rPr>
        <w:t>Header :</w:t>
      </w:r>
      <w:proofErr w:type="gramEnd"/>
      <w:r w:rsidRPr="006A202C">
        <w:rPr>
          <w:sz w:val="32"/>
          <w:szCs w:val="32"/>
        </w:rPr>
        <w:t xml:space="preserve"> Instructions</w:t>
      </w:r>
    </w:p>
    <w:p w14:paraId="6BCC80E4" w14:textId="1F798F16" w:rsidR="006A202C" w:rsidRDefault="006A202C" w:rsidP="006A202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Content :</w:t>
      </w:r>
      <w:proofErr w:type="gramEnd"/>
      <w:r>
        <w:rPr>
          <w:sz w:val="32"/>
          <w:szCs w:val="32"/>
        </w:rPr>
        <w:t xml:space="preserve"> </w:t>
      </w:r>
    </w:p>
    <w:p w14:paraId="66354E26" w14:textId="77777777" w:rsidR="006A202C" w:rsidRDefault="006A202C" w:rsidP="006A202C">
      <w:pPr>
        <w:ind w:left="2160"/>
        <w:rPr>
          <w:sz w:val="32"/>
          <w:szCs w:val="32"/>
        </w:rPr>
      </w:pPr>
      <w:r w:rsidRPr="006A202C">
        <w:rPr>
          <w:sz w:val="32"/>
          <w:szCs w:val="32"/>
        </w:rPr>
        <w:t>The game involves a number of boxes and a number of objects to be hidden in the boxes.</w:t>
      </w:r>
      <w:r w:rsidRPr="006A202C">
        <w:rPr>
          <w:sz w:val="32"/>
          <w:szCs w:val="32"/>
        </w:rPr>
        <w:br/>
        <w:t>Each box has a value by which the number of objects in the box is multiplied (the boxes’ multiplication rate).</w:t>
      </w:r>
      <w:r w:rsidRPr="006A202C">
        <w:rPr>
          <w:sz w:val="32"/>
          <w:szCs w:val="32"/>
        </w:rPr>
        <w:br/>
        <w:t>A Hider hides a pack of objects in the boxes and an Opener is entitled to open half of the boxes.</w:t>
      </w:r>
      <w:r w:rsidRPr="006A202C">
        <w:rPr>
          <w:sz w:val="32"/>
          <w:szCs w:val="32"/>
        </w:rPr>
        <w:br/>
        <w:t>Both Hider and Opener know the multiplication rate of each box.</w:t>
      </w:r>
      <w:r w:rsidRPr="006A202C">
        <w:rPr>
          <w:sz w:val="32"/>
          <w:szCs w:val="32"/>
        </w:rPr>
        <w:br/>
        <w:t>Here is in more detail:</w:t>
      </w:r>
    </w:p>
    <w:p w14:paraId="009AAA19" w14:textId="75C243D7" w:rsidR="006A202C" w:rsidRDefault="006A202C" w:rsidP="006A202C">
      <w:pPr>
        <w:ind w:left="2160"/>
        <w:rPr>
          <w:sz w:val="32"/>
          <w:szCs w:val="32"/>
        </w:rPr>
      </w:pPr>
      <w:r>
        <w:rPr>
          <w:sz w:val="32"/>
          <w:szCs w:val="32"/>
        </w:rPr>
        <w:t>TAB</w:t>
      </w:r>
    </w:p>
    <w:p w14:paraId="0C107B43" w14:textId="0F1012EB" w:rsidR="006A202C" w:rsidRDefault="006A202C" w:rsidP="006A202C">
      <w:pPr>
        <w:ind w:left="2160"/>
        <w:rPr>
          <w:color w:val="FF0000"/>
          <w:sz w:val="32"/>
          <w:szCs w:val="32"/>
        </w:rPr>
      </w:pPr>
      <w:r w:rsidRPr="00F5119B">
        <w:rPr>
          <w:color w:val="FF0000"/>
          <w:sz w:val="32"/>
          <w:szCs w:val="32"/>
        </w:rPr>
        <w:t>You are a </w:t>
      </w:r>
      <w:r w:rsidRPr="00F5119B">
        <w:rPr>
          <w:b/>
          <w:bCs/>
          <w:color w:val="FF0000"/>
          <w:sz w:val="32"/>
          <w:szCs w:val="32"/>
        </w:rPr>
        <w:t>Hider</w:t>
      </w:r>
      <w:r w:rsidRPr="00F5119B">
        <w:rPr>
          <w:color w:val="FF0000"/>
          <w:sz w:val="32"/>
          <w:szCs w:val="32"/>
        </w:rPr>
        <w:t> having to hide your objects. You have four boxes in which you can hide them.</w:t>
      </w:r>
      <w:r w:rsidRPr="00F5119B">
        <w:rPr>
          <w:color w:val="FF0000"/>
          <w:sz w:val="32"/>
          <w:szCs w:val="32"/>
        </w:rPr>
        <w:br/>
        <w:t>Importantly, in some of the boxes the objects multiply.</w:t>
      </w:r>
      <w:r w:rsidRPr="00F5119B">
        <w:rPr>
          <w:color w:val="FF0000"/>
          <w:sz w:val="32"/>
          <w:szCs w:val="32"/>
        </w:rPr>
        <w:br/>
        <w:t>After hiding your objects another participant, an Opener, will grab/snatch two of the boxes. Whatever the Opener finds in those boxes the Opener gets; you get whatever remains in the boxes left.</w:t>
      </w:r>
    </w:p>
    <w:p w14:paraId="04AD9E09" w14:textId="425F8094" w:rsidR="00984A48" w:rsidRPr="00984A48" w:rsidRDefault="00984A48" w:rsidP="006A202C">
      <w:pPr>
        <w:ind w:left="2160"/>
        <w:rPr>
          <w:color w:val="0070C0"/>
          <w:sz w:val="32"/>
          <w:szCs w:val="32"/>
        </w:rPr>
      </w:pPr>
      <w:r w:rsidRPr="00984A48">
        <w:rPr>
          <w:color w:val="0070C0"/>
          <w:sz w:val="32"/>
          <w:szCs w:val="32"/>
        </w:rPr>
        <w:t>A Hider hid objects in four boxes. Importantly, in some of the boxes the objects multiply.</w:t>
      </w:r>
      <w:r w:rsidRPr="00984A48">
        <w:rPr>
          <w:color w:val="0070C0"/>
          <w:sz w:val="32"/>
          <w:szCs w:val="32"/>
        </w:rPr>
        <w:br/>
        <w:t>You are an </w:t>
      </w:r>
      <w:r w:rsidRPr="00984A48">
        <w:rPr>
          <w:b/>
          <w:bCs/>
          <w:color w:val="0070C0"/>
          <w:sz w:val="32"/>
          <w:szCs w:val="32"/>
        </w:rPr>
        <w:t>Opener</w:t>
      </w:r>
      <w:r w:rsidRPr="00984A48">
        <w:rPr>
          <w:color w:val="0070C0"/>
          <w:sz w:val="32"/>
          <w:szCs w:val="32"/>
        </w:rPr>
        <w:t>, allowed to grab/snatch two of those boxes. Whatever you find in these boxes you get; the Hider will get whatever remains in the boxes you left.</w:t>
      </w:r>
    </w:p>
    <w:p w14:paraId="4F7B3C69" w14:textId="429C7252" w:rsidR="00F5119B" w:rsidRDefault="00984A48" w:rsidP="006A202C">
      <w:pPr>
        <w:ind w:left="2160"/>
        <w:rPr>
          <w:sz w:val="32"/>
          <w:szCs w:val="32"/>
        </w:rPr>
      </w:pPr>
      <w:r w:rsidRPr="00984A48">
        <w:rPr>
          <w:sz w:val="32"/>
          <w:szCs w:val="32"/>
        </w:rPr>
        <w:t>TAB</w:t>
      </w:r>
    </w:p>
    <w:p w14:paraId="25CC1FB3" w14:textId="77777777" w:rsidR="00984A48" w:rsidRPr="00984A48" w:rsidRDefault="00984A48" w:rsidP="00984A48">
      <w:pPr>
        <w:spacing w:after="100" w:afterAutospacing="1" w:line="240" w:lineRule="auto"/>
        <w:ind w:left="2160"/>
        <w:rPr>
          <w:sz w:val="32"/>
          <w:szCs w:val="32"/>
        </w:rPr>
      </w:pPr>
      <w:r w:rsidRPr="00984A48">
        <w:rPr>
          <w:sz w:val="32"/>
          <w:szCs w:val="32"/>
        </w:rPr>
        <w:t>You will play the game three times with different sets of boxes.</w:t>
      </w:r>
    </w:p>
    <w:p w14:paraId="5C415516" w14:textId="77777777" w:rsidR="00984A48" w:rsidRPr="00984A48" w:rsidRDefault="00984A48" w:rsidP="00984A4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color w:val="auto"/>
          <w:sz w:val="16"/>
          <w:szCs w:val="16"/>
          <w:lang w:val="en-IL" w:eastAsia="en-US" w:bidi="he-IL"/>
        </w:rPr>
      </w:pPr>
      <w:r w:rsidRPr="00984A48">
        <w:rPr>
          <w:rFonts w:ascii="Arial" w:eastAsia="Times New Roman" w:hAnsi="Arial" w:cs="Arial"/>
          <w:vanish/>
          <w:color w:val="auto"/>
          <w:sz w:val="16"/>
          <w:szCs w:val="16"/>
          <w:lang w:val="en-IL" w:eastAsia="en-US" w:bidi="he-IL"/>
        </w:rPr>
        <w:t>Bottom of Form</w:t>
      </w:r>
    </w:p>
    <w:p w14:paraId="516A2421" w14:textId="77777777" w:rsidR="00984A48" w:rsidRPr="00984A48" w:rsidRDefault="00984A48" w:rsidP="00984A4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IL" w:eastAsia="en-US" w:bidi="he-IL"/>
        </w:rPr>
      </w:pPr>
    </w:p>
    <w:p w14:paraId="263422CF" w14:textId="45729745" w:rsidR="00984A48" w:rsidRDefault="00984A48" w:rsidP="00984A4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Proceed </w:t>
      </w:r>
      <w:proofErr w:type="gramStart"/>
      <w:r>
        <w:rPr>
          <w:sz w:val="32"/>
          <w:szCs w:val="32"/>
        </w:rPr>
        <w:t>button :</w:t>
      </w:r>
      <w:proofErr w:type="gramEnd"/>
      <w:r>
        <w:rPr>
          <w:sz w:val="32"/>
          <w:szCs w:val="32"/>
        </w:rPr>
        <w:t xml:space="preserve"> Proceed</w:t>
      </w:r>
    </w:p>
    <w:p w14:paraId="7777316F" w14:textId="0CF29E4A" w:rsidR="00984A48" w:rsidRDefault="00984A48" w:rsidP="00984A48">
      <w:pPr>
        <w:rPr>
          <w:b/>
          <w:bCs/>
          <w:sz w:val="32"/>
          <w:szCs w:val="32"/>
        </w:rPr>
      </w:pPr>
      <w:r w:rsidRPr="00984A48">
        <w:rPr>
          <w:b/>
          <w:bCs/>
          <w:sz w:val="32"/>
          <w:szCs w:val="32"/>
        </w:rPr>
        <w:tab/>
        <w:t>Test</w:t>
      </w:r>
    </w:p>
    <w:p w14:paraId="28D8C8D3" w14:textId="03DCD4E7" w:rsidR="00984A48" w:rsidRDefault="00984A48" w:rsidP="00984A48">
      <w:pPr>
        <w:rPr>
          <w:sz w:val="32"/>
          <w:szCs w:val="32"/>
        </w:rPr>
      </w:pPr>
      <w:r w:rsidRPr="00984A48">
        <w:rPr>
          <w:sz w:val="32"/>
          <w:szCs w:val="32"/>
        </w:rPr>
        <w:tab/>
      </w:r>
      <w:r w:rsidRPr="00984A48">
        <w:rPr>
          <w:sz w:val="32"/>
          <w:szCs w:val="32"/>
        </w:rPr>
        <w:tab/>
      </w:r>
      <w:proofErr w:type="gramStart"/>
      <w:r w:rsidRPr="00984A48">
        <w:rPr>
          <w:sz w:val="32"/>
          <w:szCs w:val="32"/>
        </w:rPr>
        <w:t>Header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Test</w:t>
      </w:r>
    </w:p>
    <w:p w14:paraId="3DCB9A47" w14:textId="4621B6AD" w:rsidR="00984A48" w:rsidRDefault="00984A48" w:rsidP="00984A48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="006C6D0F">
        <w:rPr>
          <w:sz w:val="32"/>
          <w:szCs w:val="32"/>
        </w:rPr>
        <w:t>Content :</w:t>
      </w:r>
      <w:proofErr w:type="gramEnd"/>
      <w:r w:rsidR="006C6D0F">
        <w:rPr>
          <w:sz w:val="32"/>
          <w:szCs w:val="32"/>
        </w:rPr>
        <w:t xml:space="preserve"> </w:t>
      </w:r>
    </w:p>
    <w:p w14:paraId="772F28D7" w14:textId="3117071A" w:rsidR="006C6D0F" w:rsidRDefault="006C6D0F" w:rsidP="006C6D0F">
      <w:pPr>
        <w:ind w:left="2160"/>
        <w:rPr>
          <w:sz w:val="32"/>
          <w:szCs w:val="32"/>
        </w:rPr>
      </w:pPr>
      <w:r w:rsidRPr="006C6D0F">
        <w:rPr>
          <w:sz w:val="32"/>
          <w:szCs w:val="32"/>
        </w:rPr>
        <w:t>Before you do let us make sure that you understand the game.</w:t>
      </w:r>
      <w:r w:rsidRPr="006C6D0F">
        <w:rPr>
          <w:sz w:val="32"/>
          <w:szCs w:val="32"/>
        </w:rPr>
        <w:br/>
        <w:t>Consider two boxes; box B2 multiplies its objects by 2; box B4 multiplies its objects by 4.</w:t>
      </w:r>
      <w:r w:rsidRPr="006C6D0F">
        <w:rPr>
          <w:sz w:val="32"/>
          <w:szCs w:val="32"/>
        </w:rPr>
        <w:br/>
        <w:t>The hider has 6 objects to hide.</w:t>
      </w:r>
    </w:p>
    <w:p w14:paraId="2C3D5871" w14:textId="4152878A" w:rsidR="006C6D0F" w:rsidRDefault="006C6D0F" w:rsidP="006C6D0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Proceed </w:t>
      </w:r>
      <w:proofErr w:type="gramStart"/>
      <w:r>
        <w:rPr>
          <w:sz w:val="32"/>
          <w:szCs w:val="32"/>
        </w:rPr>
        <w:t>button :</w:t>
      </w:r>
      <w:proofErr w:type="gramEnd"/>
      <w:r>
        <w:rPr>
          <w:sz w:val="32"/>
          <w:szCs w:val="32"/>
        </w:rPr>
        <w:t xml:space="preserve"> Proceed</w:t>
      </w:r>
    </w:p>
    <w:p w14:paraId="3A93F7AE" w14:textId="43A43A2B" w:rsidR="00581BF0" w:rsidRDefault="00581BF0" w:rsidP="006C6D0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Exit </w:t>
      </w:r>
      <w:proofErr w:type="gramStart"/>
      <w:r>
        <w:rPr>
          <w:sz w:val="32"/>
          <w:szCs w:val="32"/>
        </w:rPr>
        <w:t>button :</w:t>
      </w:r>
      <w:proofErr w:type="gramEnd"/>
      <w:r>
        <w:rPr>
          <w:sz w:val="32"/>
          <w:szCs w:val="32"/>
        </w:rPr>
        <w:t xml:space="preserve"> Exit</w:t>
      </w:r>
    </w:p>
    <w:p w14:paraId="55E1135C" w14:textId="77777777" w:rsidR="00AC16BF" w:rsidRDefault="006C6D0F" w:rsidP="006C6D0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7704EB30" w14:textId="24150803" w:rsidR="006C6D0F" w:rsidRDefault="006C6D0F" w:rsidP="00AC16BF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NEXT_PAGE</w:t>
      </w:r>
    </w:p>
    <w:p w14:paraId="623A1C9C" w14:textId="32EC9AEE" w:rsidR="006C6D0F" w:rsidRDefault="006C6D0F" w:rsidP="006C6D0F">
      <w:pPr>
        <w:ind w:left="2160"/>
        <w:rPr>
          <w:sz w:val="32"/>
          <w:szCs w:val="32"/>
        </w:rPr>
      </w:pPr>
      <w:r w:rsidRPr="006C6D0F">
        <w:rPr>
          <w:sz w:val="32"/>
          <w:szCs w:val="32"/>
        </w:rPr>
        <w:t>If the Hider puts all objects in B2 and the Opener opens box B4 how much will they get –</w:t>
      </w:r>
      <w:r w:rsidRPr="006C6D0F">
        <w:rPr>
          <w:sz w:val="32"/>
          <w:szCs w:val="32"/>
        </w:rPr>
        <w:br/>
        <w:t>The Hider</w:t>
      </w:r>
      <w:r>
        <w:rPr>
          <w:sz w:val="32"/>
          <w:szCs w:val="32"/>
        </w:rPr>
        <w:t xml:space="preserve"> ___</w:t>
      </w:r>
      <w:r w:rsidRPr="006C6D0F">
        <w:rPr>
          <w:sz w:val="32"/>
          <w:szCs w:val="32"/>
        </w:rPr>
        <w:t> The Opener</w:t>
      </w:r>
      <w:r>
        <w:rPr>
          <w:sz w:val="32"/>
          <w:szCs w:val="32"/>
        </w:rPr>
        <w:t xml:space="preserve"> ___</w:t>
      </w:r>
    </w:p>
    <w:p w14:paraId="3F1A95E5" w14:textId="20F9A9B7" w:rsidR="006C6D0F" w:rsidRDefault="006C6D0F" w:rsidP="006C6D0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Proceed </w:t>
      </w:r>
      <w:proofErr w:type="gramStart"/>
      <w:r>
        <w:rPr>
          <w:sz w:val="32"/>
          <w:szCs w:val="32"/>
        </w:rPr>
        <w:t>button :</w:t>
      </w:r>
      <w:proofErr w:type="gramEnd"/>
      <w:r>
        <w:rPr>
          <w:sz w:val="32"/>
          <w:szCs w:val="32"/>
        </w:rPr>
        <w:t xml:space="preserve"> Proceed</w:t>
      </w:r>
    </w:p>
    <w:p w14:paraId="2E361E6F" w14:textId="42470B1C" w:rsidR="006C6D0F" w:rsidRDefault="006C6D0F" w:rsidP="006C6D0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First incorrect </w:t>
      </w:r>
      <w:proofErr w:type="gramStart"/>
      <w:r>
        <w:rPr>
          <w:sz w:val="32"/>
          <w:szCs w:val="32"/>
        </w:rPr>
        <w:t>message :</w:t>
      </w:r>
      <w:proofErr w:type="gramEnd"/>
      <w:r>
        <w:rPr>
          <w:sz w:val="32"/>
          <w:szCs w:val="32"/>
        </w:rPr>
        <w:t xml:space="preserve"> </w:t>
      </w:r>
      <w:r w:rsidRPr="006C6D0F">
        <w:rPr>
          <w:sz w:val="32"/>
          <w:szCs w:val="32"/>
        </w:rPr>
        <w:t>Incorrect answer. You have 1 more attempt.</w:t>
      </w:r>
    </w:p>
    <w:p w14:paraId="23DE63AE" w14:textId="5B81190E" w:rsidR="006C6D0F" w:rsidRDefault="006C6D0F" w:rsidP="006C6D0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Second incorrect </w:t>
      </w:r>
      <w:proofErr w:type="gramStart"/>
      <w:r>
        <w:rPr>
          <w:sz w:val="32"/>
          <w:szCs w:val="32"/>
        </w:rPr>
        <w:t>message :</w:t>
      </w:r>
      <w:proofErr w:type="gramEnd"/>
      <w:r>
        <w:rPr>
          <w:sz w:val="32"/>
          <w:szCs w:val="32"/>
        </w:rPr>
        <w:t xml:space="preserve"> Incorrect answer. </w:t>
      </w:r>
      <w:proofErr w:type="spellStart"/>
      <w:r w:rsidRPr="006C6D0F">
        <w:rPr>
          <w:sz w:val="32"/>
          <w:szCs w:val="32"/>
        </w:rPr>
        <w:t>Since</w:t>
      </w:r>
      <w:proofErr w:type="spellEnd"/>
      <w:r w:rsidRPr="006C6D0F">
        <w:rPr>
          <w:sz w:val="32"/>
          <w:szCs w:val="32"/>
        </w:rPr>
        <w:t xml:space="preserve"> you exceeded the </w:t>
      </w:r>
      <w:proofErr w:type="gramStart"/>
      <w:r w:rsidRPr="006C6D0F">
        <w:rPr>
          <w:sz w:val="32"/>
          <w:szCs w:val="32"/>
        </w:rPr>
        <w:t>amount</w:t>
      </w:r>
      <w:proofErr w:type="gramEnd"/>
      <w:r w:rsidRPr="006C6D0F">
        <w:rPr>
          <w:sz w:val="32"/>
          <w:szCs w:val="32"/>
        </w:rPr>
        <w:t xml:space="preserve"> of accepted attempts you are asked to exit the experiment.</w:t>
      </w:r>
    </w:p>
    <w:p w14:paraId="73640C4F" w14:textId="77777777" w:rsidR="00AC16BF" w:rsidRDefault="00AC16BF" w:rsidP="00AC16BF">
      <w:pPr>
        <w:ind w:left="1440" w:firstLine="720"/>
        <w:rPr>
          <w:sz w:val="32"/>
          <w:szCs w:val="32"/>
        </w:rPr>
      </w:pPr>
    </w:p>
    <w:p w14:paraId="32BB9264" w14:textId="5C8848F7" w:rsidR="00AC16BF" w:rsidRDefault="00AC16BF" w:rsidP="00AC16BF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NEXT_PAGE</w:t>
      </w:r>
    </w:p>
    <w:p w14:paraId="0BF69069" w14:textId="0D00138A" w:rsidR="00AC16BF" w:rsidRPr="00AC16BF" w:rsidRDefault="00AC16BF" w:rsidP="00AC16BF">
      <w:pPr>
        <w:ind w:left="2160"/>
        <w:rPr>
          <w:sz w:val="32"/>
          <w:szCs w:val="32"/>
        </w:rPr>
      </w:pPr>
      <w:r w:rsidRPr="00AC16BF">
        <w:rPr>
          <w:sz w:val="32"/>
          <w:szCs w:val="32"/>
        </w:rPr>
        <w:t>If the Hider puts 2 objects in B2 and 4 objects in B4 and the Opener opens box B4 how much will they get –</w:t>
      </w:r>
      <w:r w:rsidRPr="00AC16BF">
        <w:rPr>
          <w:sz w:val="32"/>
          <w:szCs w:val="32"/>
        </w:rPr>
        <w:br/>
        <w:t>The Hider</w:t>
      </w:r>
      <w:r>
        <w:rPr>
          <w:sz w:val="32"/>
          <w:szCs w:val="32"/>
        </w:rPr>
        <w:t xml:space="preserve"> ___</w:t>
      </w:r>
      <w:r w:rsidRPr="00AC16BF">
        <w:rPr>
          <w:sz w:val="32"/>
          <w:szCs w:val="32"/>
        </w:rPr>
        <w:t> The Opener</w:t>
      </w:r>
      <w:r>
        <w:rPr>
          <w:sz w:val="32"/>
          <w:szCs w:val="32"/>
        </w:rPr>
        <w:t xml:space="preserve"> ___</w:t>
      </w:r>
    </w:p>
    <w:p w14:paraId="529C5375" w14:textId="02DA4E32" w:rsidR="00AC16BF" w:rsidRDefault="00AC16BF" w:rsidP="00AC16B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Proceed </w:t>
      </w:r>
      <w:proofErr w:type="gramStart"/>
      <w:r>
        <w:rPr>
          <w:sz w:val="32"/>
          <w:szCs w:val="32"/>
        </w:rPr>
        <w:t>button :</w:t>
      </w:r>
      <w:proofErr w:type="gramEnd"/>
      <w:r>
        <w:rPr>
          <w:sz w:val="32"/>
          <w:szCs w:val="32"/>
        </w:rPr>
        <w:t xml:space="preserve"> Proceed</w:t>
      </w:r>
    </w:p>
    <w:p w14:paraId="523A994D" w14:textId="77777777" w:rsidR="00AC16BF" w:rsidRDefault="00AC16BF" w:rsidP="00AC16B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First incorrect </w:t>
      </w:r>
      <w:proofErr w:type="gramStart"/>
      <w:r>
        <w:rPr>
          <w:sz w:val="32"/>
          <w:szCs w:val="32"/>
        </w:rPr>
        <w:t>message :</w:t>
      </w:r>
      <w:proofErr w:type="gramEnd"/>
      <w:r>
        <w:rPr>
          <w:sz w:val="32"/>
          <w:szCs w:val="32"/>
        </w:rPr>
        <w:t xml:space="preserve"> </w:t>
      </w:r>
      <w:r w:rsidRPr="006C6D0F">
        <w:rPr>
          <w:sz w:val="32"/>
          <w:szCs w:val="32"/>
        </w:rPr>
        <w:t>Incorrect answer. You have 1 more attempt.</w:t>
      </w:r>
    </w:p>
    <w:p w14:paraId="2D180B18" w14:textId="77777777" w:rsidR="00AC16BF" w:rsidRDefault="00AC16BF" w:rsidP="00AC16B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Second incorrect </w:t>
      </w:r>
      <w:proofErr w:type="gramStart"/>
      <w:r>
        <w:rPr>
          <w:sz w:val="32"/>
          <w:szCs w:val="32"/>
        </w:rPr>
        <w:t>message :</w:t>
      </w:r>
      <w:proofErr w:type="gramEnd"/>
      <w:r>
        <w:rPr>
          <w:sz w:val="32"/>
          <w:szCs w:val="32"/>
        </w:rPr>
        <w:t xml:space="preserve"> Incorrect answer. </w:t>
      </w:r>
      <w:r w:rsidRPr="006C6D0F">
        <w:rPr>
          <w:sz w:val="32"/>
          <w:szCs w:val="32"/>
        </w:rPr>
        <w:t xml:space="preserve">Since you exceeded the </w:t>
      </w:r>
      <w:proofErr w:type="gramStart"/>
      <w:r w:rsidRPr="006C6D0F">
        <w:rPr>
          <w:sz w:val="32"/>
          <w:szCs w:val="32"/>
        </w:rPr>
        <w:t>amount</w:t>
      </w:r>
      <w:proofErr w:type="gramEnd"/>
      <w:r w:rsidRPr="006C6D0F">
        <w:rPr>
          <w:sz w:val="32"/>
          <w:szCs w:val="32"/>
        </w:rPr>
        <w:t xml:space="preserve"> of accepted attempts you are asked to exit the experiment.</w:t>
      </w:r>
    </w:p>
    <w:p w14:paraId="0E28F0AB" w14:textId="77777777" w:rsidR="00AC16BF" w:rsidRDefault="00AC16BF" w:rsidP="00AC16BF">
      <w:pPr>
        <w:ind w:left="1440" w:firstLine="720"/>
        <w:rPr>
          <w:sz w:val="32"/>
          <w:szCs w:val="32"/>
        </w:rPr>
      </w:pPr>
    </w:p>
    <w:p w14:paraId="01841187" w14:textId="71185EF6" w:rsidR="00AC16BF" w:rsidRDefault="00AC16BF" w:rsidP="00AC16BF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NEXT_PAG</w:t>
      </w:r>
      <w:r>
        <w:rPr>
          <w:sz w:val="32"/>
          <w:szCs w:val="32"/>
        </w:rPr>
        <w:t>E</w:t>
      </w:r>
    </w:p>
    <w:p w14:paraId="4C0E6D86" w14:textId="78D5B035" w:rsidR="00AC16BF" w:rsidRPr="00AC16BF" w:rsidRDefault="00AC16BF" w:rsidP="00AC16BF">
      <w:pPr>
        <w:spacing w:after="100" w:afterAutospacing="1" w:line="240" w:lineRule="auto"/>
        <w:ind w:left="2160"/>
        <w:rPr>
          <w:sz w:val="32"/>
          <w:szCs w:val="32"/>
        </w:rPr>
      </w:pPr>
      <w:r w:rsidRPr="00AC16BF">
        <w:rPr>
          <w:sz w:val="32"/>
          <w:szCs w:val="32"/>
        </w:rPr>
        <w:t>If the Hider puts, again, 2 objects in B2 and 4 objects in B4 and the Opener opens box B2 how much will they get –</w:t>
      </w:r>
      <w:r w:rsidRPr="00AC16BF">
        <w:rPr>
          <w:sz w:val="32"/>
          <w:szCs w:val="32"/>
        </w:rPr>
        <w:br/>
        <w:t>The Hider </w:t>
      </w:r>
      <w:r>
        <w:rPr>
          <w:sz w:val="32"/>
          <w:szCs w:val="32"/>
        </w:rPr>
        <w:t xml:space="preserve">___ </w:t>
      </w:r>
      <w:r w:rsidRPr="00AC16BF">
        <w:rPr>
          <w:sz w:val="32"/>
          <w:szCs w:val="32"/>
        </w:rPr>
        <w:t>The Opener</w:t>
      </w:r>
      <w:r>
        <w:rPr>
          <w:sz w:val="32"/>
          <w:szCs w:val="32"/>
        </w:rPr>
        <w:t xml:space="preserve"> ___ </w:t>
      </w:r>
      <w:r w:rsidRPr="00AC16BF">
        <w:rPr>
          <w:rFonts w:ascii="Arial" w:eastAsia="Times New Roman" w:hAnsi="Arial" w:cs="Arial"/>
          <w:vanish/>
          <w:color w:val="auto"/>
          <w:sz w:val="16"/>
          <w:szCs w:val="16"/>
          <w:lang w:val="en-IL" w:eastAsia="en-US" w:bidi="he-IL"/>
        </w:rPr>
        <w:t>Bottom of Form</w:t>
      </w:r>
      <w:r>
        <w:rPr>
          <w:rFonts w:ascii="Arial" w:eastAsia="Times New Roman" w:hAnsi="Arial" w:cs="Arial"/>
          <w:color w:val="auto"/>
          <w:sz w:val="16"/>
          <w:szCs w:val="16"/>
          <w:lang w:eastAsia="en-US" w:bidi="he-IL"/>
        </w:rPr>
        <w:t xml:space="preserve"> </w:t>
      </w:r>
    </w:p>
    <w:p w14:paraId="3670941B" w14:textId="77777777" w:rsidR="00AC16BF" w:rsidRDefault="00AC16BF" w:rsidP="00AC16B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Proceed </w:t>
      </w:r>
      <w:proofErr w:type="gramStart"/>
      <w:r>
        <w:rPr>
          <w:sz w:val="32"/>
          <w:szCs w:val="32"/>
        </w:rPr>
        <w:t>button :</w:t>
      </w:r>
      <w:proofErr w:type="gramEnd"/>
      <w:r>
        <w:rPr>
          <w:sz w:val="32"/>
          <w:szCs w:val="32"/>
        </w:rPr>
        <w:t xml:space="preserve"> Proceed</w:t>
      </w:r>
    </w:p>
    <w:p w14:paraId="17EEAE25" w14:textId="77777777" w:rsidR="00AC16BF" w:rsidRDefault="00AC16BF" w:rsidP="00AC16B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First incorrect </w:t>
      </w:r>
      <w:proofErr w:type="gramStart"/>
      <w:r>
        <w:rPr>
          <w:sz w:val="32"/>
          <w:szCs w:val="32"/>
        </w:rPr>
        <w:t>message :</w:t>
      </w:r>
      <w:proofErr w:type="gramEnd"/>
      <w:r>
        <w:rPr>
          <w:sz w:val="32"/>
          <w:szCs w:val="32"/>
        </w:rPr>
        <w:t xml:space="preserve"> </w:t>
      </w:r>
      <w:r w:rsidRPr="006C6D0F">
        <w:rPr>
          <w:sz w:val="32"/>
          <w:szCs w:val="32"/>
        </w:rPr>
        <w:t>Incorrect answer. You have 1 more attempt.</w:t>
      </w:r>
    </w:p>
    <w:p w14:paraId="37D64902" w14:textId="7CD21FA5" w:rsidR="00AC16BF" w:rsidRDefault="00AC16BF" w:rsidP="00AC16B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Second incorrect </w:t>
      </w:r>
      <w:proofErr w:type="gramStart"/>
      <w:r>
        <w:rPr>
          <w:sz w:val="32"/>
          <w:szCs w:val="32"/>
        </w:rPr>
        <w:t>message :</w:t>
      </w:r>
      <w:proofErr w:type="gramEnd"/>
      <w:r>
        <w:rPr>
          <w:sz w:val="32"/>
          <w:szCs w:val="32"/>
        </w:rPr>
        <w:t xml:space="preserve"> Incorrect answer. </w:t>
      </w:r>
      <w:r w:rsidRPr="006C6D0F">
        <w:rPr>
          <w:sz w:val="32"/>
          <w:szCs w:val="32"/>
        </w:rPr>
        <w:t xml:space="preserve">Since you exceeded the </w:t>
      </w:r>
      <w:proofErr w:type="gramStart"/>
      <w:r w:rsidRPr="006C6D0F">
        <w:rPr>
          <w:sz w:val="32"/>
          <w:szCs w:val="32"/>
        </w:rPr>
        <w:t>amount</w:t>
      </w:r>
      <w:proofErr w:type="gramEnd"/>
      <w:r w:rsidRPr="006C6D0F">
        <w:rPr>
          <w:sz w:val="32"/>
          <w:szCs w:val="32"/>
        </w:rPr>
        <w:t xml:space="preserve"> of accepted attempts you are asked to exit the experiment.</w:t>
      </w:r>
    </w:p>
    <w:p w14:paraId="1306501B" w14:textId="77777777" w:rsidR="00AC16BF" w:rsidRDefault="00AC16BF" w:rsidP="006C6D0F">
      <w:pPr>
        <w:ind w:left="2160"/>
        <w:rPr>
          <w:sz w:val="32"/>
          <w:szCs w:val="32"/>
        </w:rPr>
      </w:pPr>
    </w:p>
    <w:p w14:paraId="2A8CEC82" w14:textId="53A599B3" w:rsidR="006C6D0F" w:rsidRDefault="00581BF0" w:rsidP="006C6D0F">
      <w:pPr>
        <w:ind w:left="2160"/>
        <w:rPr>
          <w:sz w:val="32"/>
          <w:szCs w:val="32"/>
        </w:rPr>
      </w:pPr>
      <w:r>
        <w:rPr>
          <w:sz w:val="32"/>
          <w:szCs w:val="32"/>
        </w:rPr>
        <w:t>NEXT_PAGE</w:t>
      </w:r>
    </w:p>
    <w:p w14:paraId="01928A39" w14:textId="6A109E7E" w:rsidR="00581BF0" w:rsidRDefault="00581BF0" w:rsidP="006C6D0F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Fail </w:t>
      </w:r>
      <w:proofErr w:type="gramStart"/>
      <w:r>
        <w:rPr>
          <w:sz w:val="32"/>
          <w:szCs w:val="32"/>
        </w:rPr>
        <w:t>message :</w:t>
      </w:r>
      <w:proofErr w:type="gramEnd"/>
      <w:r>
        <w:rPr>
          <w:sz w:val="32"/>
          <w:szCs w:val="32"/>
        </w:rPr>
        <w:t xml:space="preserve"> </w:t>
      </w:r>
      <w:r w:rsidRPr="00581BF0">
        <w:rPr>
          <w:sz w:val="32"/>
          <w:szCs w:val="32"/>
        </w:rPr>
        <w:t>Since you exceeded the amount of accepted attempts you are asked to exit the experiment</w:t>
      </w:r>
    </w:p>
    <w:p w14:paraId="01DF7A01" w14:textId="77777777" w:rsidR="00581BF0" w:rsidRDefault="00581BF0" w:rsidP="00581BF0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Success message : </w:t>
      </w:r>
      <w:r w:rsidRPr="00581BF0">
        <w:rPr>
          <w:sz w:val="32"/>
          <w:szCs w:val="32"/>
        </w:rPr>
        <w:t>You have completed the test successfully. Please proceed to the next page.</w:t>
      </w:r>
    </w:p>
    <w:p w14:paraId="40274751" w14:textId="3152A870" w:rsidR="006C6D0F" w:rsidRDefault="00415231" w:rsidP="00415231">
      <w:pPr>
        <w:rPr>
          <w:b/>
          <w:bCs/>
          <w:sz w:val="32"/>
          <w:szCs w:val="32"/>
        </w:rPr>
      </w:pPr>
      <w:r w:rsidRPr="00415231">
        <w:rPr>
          <w:b/>
          <w:bCs/>
          <w:sz w:val="32"/>
          <w:szCs w:val="32"/>
        </w:rPr>
        <w:tab/>
        <w:t>Board</w:t>
      </w:r>
      <w:r>
        <w:rPr>
          <w:b/>
          <w:bCs/>
          <w:sz w:val="32"/>
          <w:szCs w:val="32"/>
        </w:rPr>
        <w:t xml:space="preserve"> (hider)</w:t>
      </w:r>
    </w:p>
    <w:p w14:paraId="72EA4E32" w14:textId="1F8C809B" w:rsidR="00415231" w:rsidRDefault="00415231" w:rsidP="00415231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415231">
        <w:rPr>
          <w:sz w:val="32"/>
          <w:szCs w:val="32"/>
        </w:rPr>
        <w:tab/>
      </w:r>
      <w:proofErr w:type="gramStart"/>
      <w:r w:rsidRPr="00415231">
        <w:rPr>
          <w:sz w:val="32"/>
          <w:szCs w:val="32"/>
        </w:rPr>
        <w:t>Header :</w:t>
      </w:r>
      <w:proofErr w:type="gramEnd"/>
      <w:r w:rsidRPr="00415231">
        <w:rPr>
          <w:sz w:val="32"/>
          <w:szCs w:val="32"/>
        </w:rPr>
        <w:t xml:space="preserve"> </w:t>
      </w:r>
      <w:r>
        <w:rPr>
          <w:sz w:val="32"/>
          <w:szCs w:val="32"/>
        </w:rPr>
        <w:t>Board</w:t>
      </w:r>
    </w:p>
    <w:p w14:paraId="3F19D4DA" w14:textId="0873E5C8" w:rsidR="00415231" w:rsidRPr="00415231" w:rsidRDefault="00415231" w:rsidP="00F3296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Content :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="00F32960">
        <w:rPr>
          <w:sz w:val="32"/>
          <w:szCs w:val="32"/>
        </w:rPr>
        <w:t xml:space="preserve"> </w:t>
      </w:r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Todo</w:t>
      </w:r>
      <w:proofErr w:type="spellEnd"/>
      <w:r>
        <w:rPr>
          <w:sz w:val="32"/>
          <w:szCs w:val="32"/>
        </w:rPr>
        <w:t>]</w:t>
      </w:r>
    </w:p>
    <w:p w14:paraId="1EA4CA77" w14:textId="6F2CEE4F" w:rsidR="00415231" w:rsidRPr="00415231" w:rsidRDefault="00415231" w:rsidP="0041523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1F271C33" w14:textId="2AB536D1" w:rsidR="006C6D0F" w:rsidRPr="00984A48" w:rsidRDefault="006C6D0F" w:rsidP="006C6D0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2CB1766E" w14:textId="77777777" w:rsidR="00984A48" w:rsidRPr="00984A48" w:rsidRDefault="00984A48" w:rsidP="00984A48">
      <w:pPr>
        <w:rPr>
          <w:sz w:val="32"/>
          <w:szCs w:val="32"/>
        </w:rPr>
      </w:pPr>
    </w:p>
    <w:p w14:paraId="5DE27BAD" w14:textId="77777777" w:rsidR="006A202C" w:rsidRDefault="006A202C" w:rsidP="006A202C">
      <w:pPr>
        <w:ind w:left="2160"/>
        <w:rPr>
          <w:sz w:val="32"/>
          <w:szCs w:val="32"/>
        </w:rPr>
      </w:pPr>
    </w:p>
    <w:p w14:paraId="12C94F4F" w14:textId="487C269F" w:rsidR="006A202C" w:rsidRDefault="006A202C" w:rsidP="006A202C">
      <w:pPr>
        <w:ind w:left="21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32ED742" w14:textId="7A1D5ED7" w:rsidR="006A202C" w:rsidRPr="006A202C" w:rsidRDefault="006A202C" w:rsidP="00A34F4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3B47C4A1" w14:textId="77777777" w:rsidR="006A202C" w:rsidRPr="006A202C" w:rsidRDefault="006A202C" w:rsidP="00A34F47">
      <w:pPr>
        <w:rPr>
          <w:b/>
          <w:bCs/>
          <w:sz w:val="32"/>
          <w:szCs w:val="32"/>
        </w:rPr>
      </w:pPr>
    </w:p>
    <w:p w14:paraId="3461A529" w14:textId="13368861" w:rsidR="006A202C" w:rsidRPr="00A34F47" w:rsidRDefault="006A202C" w:rsidP="00A34F4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6A202C" w:rsidRPr="00A34F47">
      <w:headerReference w:type="default" r:id="rId7"/>
      <w:footerReference w:type="default" r:id="rId8"/>
      <w:headerReference w:type="first" r:id="rId9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35866" w14:textId="77777777" w:rsidR="008438D6" w:rsidRDefault="008438D6">
      <w:pPr>
        <w:spacing w:after="0" w:line="240" w:lineRule="auto"/>
      </w:pPr>
      <w:r>
        <w:separator/>
      </w:r>
    </w:p>
  </w:endnote>
  <w:endnote w:type="continuationSeparator" w:id="0">
    <w:p w14:paraId="7F81BC2D" w14:textId="77777777" w:rsidR="008438D6" w:rsidRDefault="00843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1636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E882F1" w14:textId="77777777" w:rsidR="00605994" w:rsidRDefault="00391E5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0C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F38E4" w14:textId="77777777" w:rsidR="008438D6" w:rsidRDefault="008438D6">
      <w:pPr>
        <w:spacing w:after="0" w:line="240" w:lineRule="auto"/>
      </w:pPr>
      <w:r>
        <w:separator/>
      </w:r>
    </w:p>
  </w:footnote>
  <w:footnote w:type="continuationSeparator" w:id="0">
    <w:p w14:paraId="20486485" w14:textId="77777777" w:rsidR="008438D6" w:rsidRDefault="00843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6AA43" w14:textId="77777777" w:rsidR="00605994" w:rsidRDefault="009D0C78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2A070E6" wp14:editId="6017CC4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1270" b="0"/>
              <wp:wrapNone/>
              <wp:docPr id="2" name="Group 2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3" name="Frame 3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Freeform 4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B13831C" w14:textId="77777777" w:rsidR="009D0C78" w:rsidRDefault="009D0C78" w:rsidP="009D0C7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2A070E6" id="Group 2" o:spid="_x0000_s1026" alt="Page frame with tab" style="position:absolute;margin-left:0;margin-top:0;width:394.7pt;height:567.5pt;z-index:-251650048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">
              <v:shape id="Frame 3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4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B13831C" w14:textId="77777777" w:rsidR="009D0C78" w:rsidRDefault="009D0C78" w:rsidP="009D0C7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F119" w14:textId="77777777" w:rsidR="00605994" w:rsidRDefault="00391E5D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0C044D10" wp14:editId="1C0D08B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10" name="Group 10" descr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Frame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8E4D17" w14:textId="77777777" w:rsidR="00605994" w:rsidRDefault="00605994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0C044D10" id="Group 10" o:spid="_x0000_s1029" alt="Page frame with tab" style="position:absolute;margin-left:0;margin-top:0;width:394.7pt;height:567.5pt;z-index:-251652096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">
              <v:shape id="Frame 8" o:spid="_x0000_s1030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&#13;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7" o:spid="_x0000_s1031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7D8E4D17" w14:textId="77777777" w:rsidR="00605994" w:rsidRDefault="00605994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0A71390F"/>
    <w:multiLevelType w:val="hybridMultilevel"/>
    <w:tmpl w:val="110C4C82"/>
    <w:lvl w:ilvl="0" w:tplc="D35CEB4A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EDA73AD"/>
    <w:multiLevelType w:val="hybridMultilevel"/>
    <w:tmpl w:val="F582117A"/>
    <w:lvl w:ilvl="0" w:tplc="ECA6268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E0DDE"/>
    <w:multiLevelType w:val="hybridMultilevel"/>
    <w:tmpl w:val="3AA8B124"/>
    <w:lvl w:ilvl="0" w:tplc="C30E66B2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DF7F91"/>
    <w:multiLevelType w:val="hybridMultilevel"/>
    <w:tmpl w:val="1D048D8E"/>
    <w:lvl w:ilvl="0" w:tplc="42FC188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2385782">
    <w:abstractNumId w:val="9"/>
  </w:num>
  <w:num w:numId="2" w16cid:durableId="1903522306">
    <w:abstractNumId w:val="14"/>
  </w:num>
  <w:num w:numId="3" w16cid:durableId="934092671">
    <w:abstractNumId w:val="14"/>
  </w:num>
  <w:num w:numId="4" w16cid:durableId="526412327">
    <w:abstractNumId w:val="7"/>
  </w:num>
  <w:num w:numId="5" w16cid:durableId="589001293">
    <w:abstractNumId w:val="6"/>
  </w:num>
  <w:num w:numId="6" w16cid:durableId="491265356">
    <w:abstractNumId w:val="5"/>
  </w:num>
  <w:num w:numId="7" w16cid:durableId="214900823">
    <w:abstractNumId w:val="4"/>
  </w:num>
  <w:num w:numId="8" w16cid:durableId="178353254">
    <w:abstractNumId w:val="8"/>
  </w:num>
  <w:num w:numId="9" w16cid:durableId="1517421068">
    <w:abstractNumId w:val="3"/>
  </w:num>
  <w:num w:numId="10" w16cid:durableId="1455826695">
    <w:abstractNumId w:val="2"/>
  </w:num>
  <w:num w:numId="11" w16cid:durableId="1089695825">
    <w:abstractNumId w:val="1"/>
  </w:num>
  <w:num w:numId="12" w16cid:durableId="108281605">
    <w:abstractNumId w:val="0"/>
  </w:num>
  <w:num w:numId="13" w16cid:durableId="1945502749">
    <w:abstractNumId w:val="11"/>
  </w:num>
  <w:num w:numId="14" w16cid:durableId="1974943775">
    <w:abstractNumId w:val="13"/>
  </w:num>
  <w:num w:numId="15" w16cid:durableId="323779538">
    <w:abstractNumId w:val="10"/>
  </w:num>
  <w:num w:numId="16" w16cid:durableId="21434238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57"/>
    <w:rsid w:val="000172B5"/>
    <w:rsid w:val="001A7595"/>
    <w:rsid w:val="00204719"/>
    <w:rsid w:val="002A7B9F"/>
    <w:rsid w:val="003038D9"/>
    <w:rsid w:val="003529E6"/>
    <w:rsid w:val="0035414F"/>
    <w:rsid w:val="00391E5D"/>
    <w:rsid w:val="003D393D"/>
    <w:rsid w:val="00415231"/>
    <w:rsid w:val="00493357"/>
    <w:rsid w:val="00581BF0"/>
    <w:rsid w:val="005E3822"/>
    <w:rsid w:val="006035D6"/>
    <w:rsid w:val="00605994"/>
    <w:rsid w:val="00657397"/>
    <w:rsid w:val="0069651C"/>
    <w:rsid w:val="006A202C"/>
    <w:rsid w:val="006C6D0F"/>
    <w:rsid w:val="008438D6"/>
    <w:rsid w:val="008933C4"/>
    <w:rsid w:val="00910A29"/>
    <w:rsid w:val="00984A48"/>
    <w:rsid w:val="009D0C78"/>
    <w:rsid w:val="009F1308"/>
    <w:rsid w:val="00A34F47"/>
    <w:rsid w:val="00AC16BF"/>
    <w:rsid w:val="00AC7B2C"/>
    <w:rsid w:val="00B83831"/>
    <w:rsid w:val="00B872FC"/>
    <w:rsid w:val="00C37326"/>
    <w:rsid w:val="00D01744"/>
    <w:rsid w:val="00D409D2"/>
    <w:rsid w:val="00D660AC"/>
    <w:rsid w:val="00EA52BE"/>
    <w:rsid w:val="00F13536"/>
    <w:rsid w:val="00F32960"/>
    <w:rsid w:val="00F5119B"/>
    <w:rsid w:val="00F86478"/>
    <w:rsid w:val="00FA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7775D"/>
  <w15:chartTrackingRefBased/>
  <w15:docId w15:val="{F2EC5760-639E-4742-A447-E6BB3309E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E5D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Address">
    <w:name w:val="Address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Pr>
      <w:rFonts w:eastAsiaTheme="minorEastAsia"/>
      <w:bCs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e">
    <w:name w:val="Date"/>
    <w:basedOn w:val="Normal"/>
    <w:next w:val="Address"/>
    <w:link w:val="Date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eChar">
    <w:name w:val="Date Char"/>
    <w:basedOn w:val="DefaultParagraphFont"/>
    <w:link w:val="Date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ContactInfo">
    <w:name w:val="Contact Inf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itle">
    <w:name w:val="Title"/>
    <w:basedOn w:val="Normal"/>
    <w:link w:val="Title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color w:val="7F7F7F" w:themeColor="text1" w:themeTint="80"/>
      <w:sz w:val="26"/>
      <w:szCs w:val="2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itleChar">
    <w:name w:val="Subtitle Char"/>
    <w:basedOn w:val="DefaultParagraphFont"/>
    <w:link w:val="Subtitle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Header">
    <w:name w:val="header"/>
    <w:basedOn w:val="Normal"/>
    <w:link w:val="HeaderChar"/>
    <w:uiPriority w:val="99"/>
    <w:unhideWhenUsed/>
    <w:rsid w:val="00391E5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E5D"/>
  </w:style>
  <w:style w:type="paragraph" w:styleId="ListBullet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  <w:style w:type="table" w:styleId="TableGrid">
    <w:name w:val="Table Grid"/>
    <w:basedOn w:val="TableNormal"/>
    <w:uiPriority w:val="39"/>
    <w:rsid w:val="00352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4A4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L" w:eastAsia="en-US" w:bidi="he-IL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4A48"/>
    <w:rPr>
      <w:rFonts w:ascii="Arial" w:eastAsia="Times New Roman" w:hAnsi="Arial" w:cs="Arial"/>
      <w:vanish/>
      <w:color w:val="auto"/>
      <w:sz w:val="16"/>
      <w:szCs w:val="16"/>
      <w:lang w:val="en-IL" w:eastAsia="en-US" w:bidi="he-IL"/>
    </w:rPr>
  </w:style>
  <w:style w:type="paragraph" w:styleId="NormalWeb">
    <w:name w:val="Normal (Web)"/>
    <w:basedOn w:val="Normal"/>
    <w:uiPriority w:val="99"/>
    <w:semiHidden/>
    <w:unhideWhenUsed/>
    <w:rsid w:val="00984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L" w:eastAsia="en-US" w:bidi="he-IL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84A4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val="en-IL" w:eastAsia="en-US" w:bidi="he-IL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84A48"/>
    <w:rPr>
      <w:rFonts w:ascii="Arial" w:eastAsia="Times New Roman" w:hAnsi="Arial" w:cs="Arial"/>
      <w:vanish/>
      <w:color w:val="auto"/>
      <w:sz w:val="16"/>
      <w:szCs w:val="16"/>
      <w:lang w:val="en-IL" w:eastAsia="en-US" w:bidi="he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B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val="en-IL" w:eastAsia="en-US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BF0"/>
    <w:rPr>
      <w:rFonts w:ascii="Courier New" w:eastAsia="Times New Roman" w:hAnsi="Courier New" w:cs="Courier New"/>
      <w:color w:val="auto"/>
      <w:lang w:val="en-IL"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ymacbook/Library/Containers/com.microsoft.Word/Data/Library/Application%20Support/Microsoft/Office/16.0/DTS/en-US%7bF4D99A89-5F98-D24E-A689-E5525C2CE944%7d/%7bB0B8F08C-C8DB-B646-8C92-2559BE8C057A%7dtf10002072.dotx" TargetMode="External"/></Relationship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{B0B8F08C-C8DB-B646-8C92-2559BE8C057A}tf10002072.dotx</Template>
  <TotalTime>237</TotalTime>
  <Pages>1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Macbook</dc:creator>
  <cp:keywords/>
  <dc:description/>
  <cp:lastModifiedBy>My Macbook</cp:lastModifiedBy>
  <cp:revision>5</cp:revision>
  <dcterms:created xsi:type="dcterms:W3CDTF">2023-07-10T14:11:00Z</dcterms:created>
  <dcterms:modified xsi:type="dcterms:W3CDTF">2023-07-24T12:54:00Z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TF10002006</vt:lpwstr>
  </property>
</Properties>
</file>